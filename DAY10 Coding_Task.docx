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4131F" w14:textId="3091FC73" w:rsidR="00E67369" w:rsidRDefault="00000000">
      <w:pPr>
        <w:pStyle w:val="Heading1"/>
      </w:pPr>
      <w:r>
        <w:t xml:space="preserve">Python Coding Task </w:t>
      </w:r>
    </w:p>
    <w:p w14:paraId="792451EF" w14:textId="345097B5" w:rsidR="00E67369" w:rsidRDefault="00000000">
      <w:r>
        <w:t xml:space="preserve">Time: </w:t>
      </w:r>
      <w:r w:rsidR="00C70AA5">
        <w:t>30</w:t>
      </w:r>
      <w:r>
        <w:t xml:space="preserve"> Minutes</w:t>
      </w:r>
    </w:p>
    <w:p w14:paraId="15F571BE" w14:textId="230233D1" w:rsidR="00E67369" w:rsidRDefault="00000000">
      <w:r>
        <w:t>Level: Intermediate</w:t>
      </w:r>
    </w:p>
    <w:p w14:paraId="0419469E" w14:textId="77777777" w:rsidR="00E67369" w:rsidRDefault="00000000">
      <w:pPr>
        <w:pStyle w:val="Heading2"/>
      </w:pPr>
      <w:r>
        <w:t>Q1. Understanding Access Specifiers</w:t>
      </w:r>
    </w:p>
    <w:p w14:paraId="1B6B6228" w14:textId="77777777" w:rsidR="00DE3C21" w:rsidRDefault="00000000">
      <w:r>
        <w:t>Create a class `Student` with the following properties:</w:t>
      </w:r>
      <w:r>
        <w:br/>
      </w:r>
      <w:r>
        <w:br/>
        <w:t>Class Requirements:</w:t>
      </w:r>
      <w:r>
        <w:br/>
        <w:t xml:space="preserve">1. `name` → Public attribute  </w:t>
      </w:r>
      <w:r>
        <w:br/>
        <w:t>2. `_</w:t>
      </w:r>
      <w:proofErr w:type="spellStart"/>
      <w:r>
        <w:t>roll_number</w:t>
      </w:r>
      <w:proofErr w:type="spellEnd"/>
      <w:r>
        <w:t xml:space="preserve">` → Protected attribute  </w:t>
      </w:r>
      <w:r>
        <w:br/>
        <w:t xml:space="preserve">3. `__marks` → Private attribute  </w:t>
      </w:r>
      <w:r>
        <w:br/>
      </w:r>
      <w:r>
        <w:br/>
        <w:t>Implement the following methods:</w:t>
      </w:r>
      <w:r>
        <w:br/>
        <w:t>- Constructor to initialize all attributes.</w:t>
      </w:r>
      <w:r>
        <w:br/>
        <w:t>- `</w:t>
      </w:r>
      <w:proofErr w:type="spellStart"/>
      <w:r>
        <w:t>display_details</w:t>
      </w:r>
      <w:proofErr w:type="spellEnd"/>
      <w:r>
        <w:t>()` → Public method to display all attribute values.</w:t>
      </w:r>
      <w:r>
        <w:br/>
        <w:t>- `_</w:t>
      </w:r>
      <w:proofErr w:type="spellStart"/>
      <w:r>
        <w:t>update_roll_number</w:t>
      </w:r>
      <w:proofErr w:type="spellEnd"/>
      <w:r>
        <w:t>(</w:t>
      </w:r>
      <w:proofErr w:type="spellStart"/>
      <w:r>
        <w:t>new_roll</w:t>
      </w:r>
      <w:proofErr w:type="spellEnd"/>
      <w:r>
        <w:t>)` → Protected method to update roll number.</w:t>
      </w:r>
      <w:r>
        <w:br/>
        <w:t>- `__</w:t>
      </w:r>
      <w:proofErr w:type="spellStart"/>
      <w:r>
        <w:t>update_marks</w:t>
      </w:r>
      <w:proofErr w:type="spellEnd"/>
      <w:r>
        <w:t>(</w:t>
      </w:r>
      <w:proofErr w:type="spellStart"/>
      <w:r>
        <w:t>new_marks</w:t>
      </w:r>
      <w:proofErr w:type="spellEnd"/>
      <w:r>
        <w:t>)` → Private method to update marks.</w:t>
      </w:r>
      <w:r>
        <w:br/>
        <w:t>- `</w:t>
      </w:r>
      <w:proofErr w:type="spellStart"/>
      <w:r>
        <w:t>access_private_method</w:t>
      </w:r>
      <w:proofErr w:type="spellEnd"/>
      <w:r>
        <w:t>(</w:t>
      </w:r>
      <w:proofErr w:type="spellStart"/>
      <w:r>
        <w:t>new_marks</w:t>
      </w:r>
      <w:proofErr w:type="spellEnd"/>
      <w:r>
        <w:t>)` → Public method that uses the private method `__</w:t>
      </w:r>
      <w:proofErr w:type="spellStart"/>
      <w:r>
        <w:t>update_marks</w:t>
      </w:r>
      <w:proofErr w:type="spellEnd"/>
      <w:r>
        <w:t>`.</w:t>
      </w:r>
    </w:p>
    <w:p w14:paraId="5BA6EFBA" w14:textId="1F7B0211" w:rsidR="00DE3C21" w:rsidRPr="00DE3C21" w:rsidRDefault="00DE3C21" w:rsidP="00DE3C21">
      <w:pPr>
        <w:rPr>
          <w:b/>
          <w:bCs/>
        </w:rPr>
      </w:pPr>
      <w:r w:rsidRPr="00DE3C21">
        <w:rPr>
          <w:b/>
          <w:bCs/>
        </w:rPr>
        <w:t>SOLUTION</w:t>
      </w:r>
    </w:p>
    <w:p w14:paraId="4201273A" w14:textId="3D0DF619" w:rsidR="00DE3C21" w:rsidRPr="00DE3C21" w:rsidRDefault="00DE3C21" w:rsidP="00DE3C21">
      <w:pPr>
        <w:spacing w:line="240" w:lineRule="auto"/>
      </w:pPr>
      <w:r w:rsidRPr="00DE3C21">
        <w:t>class Student:</w:t>
      </w:r>
    </w:p>
    <w:p w14:paraId="414AB5FC" w14:textId="77777777" w:rsidR="00DE3C21" w:rsidRPr="00DE3C21" w:rsidRDefault="00DE3C21" w:rsidP="00DE3C21">
      <w:pPr>
        <w:spacing w:line="240" w:lineRule="auto"/>
      </w:pPr>
      <w:r w:rsidRPr="00DE3C21">
        <w:t>    def __</w:t>
      </w:r>
      <w:proofErr w:type="spellStart"/>
      <w:r w:rsidRPr="00DE3C21">
        <w:t>init</w:t>
      </w:r>
      <w:proofErr w:type="spellEnd"/>
      <w:r w:rsidRPr="00DE3C21">
        <w:t>_</w:t>
      </w:r>
      <w:proofErr w:type="gramStart"/>
      <w:r w:rsidRPr="00DE3C21">
        <w:t>_(</w:t>
      </w:r>
      <w:proofErr w:type="gramEnd"/>
      <w:r w:rsidRPr="00DE3C21">
        <w:t xml:space="preserve">self, name, </w:t>
      </w:r>
      <w:proofErr w:type="spellStart"/>
      <w:r w:rsidRPr="00DE3C21">
        <w:t>roll_number</w:t>
      </w:r>
      <w:proofErr w:type="spellEnd"/>
      <w:r w:rsidRPr="00DE3C21">
        <w:t>, marks):</w:t>
      </w:r>
    </w:p>
    <w:p w14:paraId="6A345D2F" w14:textId="77777777" w:rsidR="00DE3C21" w:rsidRPr="00DE3C21" w:rsidRDefault="00DE3C21" w:rsidP="00DE3C21">
      <w:pPr>
        <w:spacing w:line="240" w:lineRule="auto"/>
      </w:pPr>
      <w:r w:rsidRPr="00DE3C21">
        <w:t>        self.name = name</w:t>
      </w:r>
    </w:p>
    <w:p w14:paraId="75E7CFB4" w14:textId="77777777" w:rsidR="00DE3C21" w:rsidRPr="00DE3C21" w:rsidRDefault="00DE3C21" w:rsidP="00DE3C21">
      <w:pPr>
        <w:spacing w:line="240" w:lineRule="auto"/>
      </w:pPr>
      <w:r w:rsidRPr="00DE3C21">
        <w:t xml:space="preserve">        </w:t>
      </w:r>
      <w:proofErr w:type="gramStart"/>
      <w:r w:rsidRPr="00DE3C21">
        <w:t>self._</w:t>
      </w:r>
      <w:proofErr w:type="spellStart"/>
      <w:proofErr w:type="gramEnd"/>
      <w:r w:rsidRPr="00DE3C21">
        <w:t>roll_number</w:t>
      </w:r>
      <w:proofErr w:type="spellEnd"/>
      <w:r w:rsidRPr="00DE3C21">
        <w:t xml:space="preserve"> = </w:t>
      </w:r>
      <w:proofErr w:type="spellStart"/>
      <w:r w:rsidRPr="00DE3C21">
        <w:t>roll_number</w:t>
      </w:r>
      <w:proofErr w:type="spellEnd"/>
    </w:p>
    <w:p w14:paraId="5918215A" w14:textId="77777777" w:rsidR="00DE3C21" w:rsidRPr="00DE3C21" w:rsidRDefault="00DE3C21" w:rsidP="00DE3C21">
      <w:pPr>
        <w:spacing w:line="240" w:lineRule="auto"/>
      </w:pPr>
      <w:r w:rsidRPr="00DE3C21">
        <w:t xml:space="preserve">        </w:t>
      </w:r>
      <w:proofErr w:type="spellStart"/>
      <w:proofErr w:type="gramStart"/>
      <w:r w:rsidRPr="00DE3C21">
        <w:t>self._</w:t>
      </w:r>
      <w:proofErr w:type="gramEnd"/>
      <w:r w:rsidRPr="00DE3C21">
        <w:t>_marks</w:t>
      </w:r>
      <w:proofErr w:type="spellEnd"/>
      <w:r w:rsidRPr="00DE3C21">
        <w:t xml:space="preserve"> = marks</w:t>
      </w:r>
    </w:p>
    <w:p w14:paraId="0DC4685E" w14:textId="77777777" w:rsidR="00DE3C21" w:rsidRPr="00DE3C21" w:rsidRDefault="00DE3C21" w:rsidP="00DE3C21">
      <w:pPr>
        <w:spacing w:line="240" w:lineRule="auto"/>
      </w:pPr>
    </w:p>
    <w:p w14:paraId="42E49C7D" w14:textId="77777777" w:rsidR="00DE3C21" w:rsidRPr="00DE3C21" w:rsidRDefault="00DE3C21" w:rsidP="00DE3C21">
      <w:pPr>
        <w:spacing w:line="240" w:lineRule="auto"/>
      </w:pPr>
      <w:r w:rsidRPr="00DE3C21">
        <w:t xml:space="preserve">    def </w:t>
      </w:r>
      <w:proofErr w:type="spellStart"/>
      <w:r w:rsidRPr="00DE3C21">
        <w:t>display_details</w:t>
      </w:r>
      <w:proofErr w:type="spellEnd"/>
      <w:r w:rsidRPr="00DE3C21">
        <w:t>(self):</w:t>
      </w:r>
    </w:p>
    <w:p w14:paraId="5754460B" w14:textId="77777777" w:rsidR="00DE3C21" w:rsidRPr="00DE3C21" w:rsidRDefault="00DE3C21" w:rsidP="00DE3C21">
      <w:pPr>
        <w:spacing w:line="240" w:lineRule="auto"/>
      </w:pPr>
      <w:r w:rsidRPr="00DE3C21">
        <w:t>        print("\n[Q1] Student Details:")</w:t>
      </w:r>
    </w:p>
    <w:p w14:paraId="570FFDA5" w14:textId="77777777" w:rsidR="00DE3C21" w:rsidRPr="00DE3C21" w:rsidRDefault="00DE3C21" w:rsidP="00DE3C21">
      <w:pPr>
        <w:spacing w:line="240" w:lineRule="auto"/>
      </w:pPr>
      <w:r w:rsidRPr="00DE3C21">
        <w:t xml:space="preserve">        </w:t>
      </w:r>
      <w:proofErr w:type="gramStart"/>
      <w:r w:rsidRPr="00DE3C21">
        <w:t>print(</w:t>
      </w:r>
      <w:proofErr w:type="spellStart"/>
      <w:proofErr w:type="gramEnd"/>
      <w:r w:rsidRPr="00DE3C21">
        <w:t>f"Name</w:t>
      </w:r>
      <w:proofErr w:type="spellEnd"/>
      <w:r w:rsidRPr="00DE3C21">
        <w:t>: {self.name}")</w:t>
      </w:r>
    </w:p>
    <w:p w14:paraId="1B828121" w14:textId="77777777" w:rsidR="00DE3C21" w:rsidRPr="00DE3C21" w:rsidRDefault="00DE3C21" w:rsidP="00DE3C21">
      <w:pPr>
        <w:spacing w:line="240" w:lineRule="auto"/>
      </w:pPr>
      <w:r w:rsidRPr="00DE3C21">
        <w:t xml:space="preserve">        </w:t>
      </w:r>
      <w:proofErr w:type="gramStart"/>
      <w:r w:rsidRPr="00DE3C21">
        <w:t>print(</w:t>
      </w:r>
      <w:proofErr w:type="spellStart"/>
      <w:proofErr w:type="gramEnd"/>
      <w:r w:rsidRPr="00DE3C21">
        <w:t>f"Roll</w:t>
      </w:r>
      <w:proofErr w:type="spellEnd"/>
      <w:r w:rsidRPr="00DE3C21">
        <w:t xml:space="preserve"> Number: {</w:t>
      </w:r>
      <w:proofErr w:type="gramStart"/>
      <w:r w:rsidRPr="00DE3C21">
        <w:t>self._</w:t>
      </w:r>
      <w:proofErr w:type="spellStart"/>
      <w:proofErr w:type="gramEnd"/>
      <w:r w:rsidRPr="00DE3C21">
        <w:t>roll_number</w:t>
      </w:r>
      <w:proofErr w:type="spellEnd"/>
      <w:r w:rsidRPr="00DE3C21">
        <w:t>}")</w:t>
      </w:r>
    </w:p>
    <w:p w14:paraId="78A08ED3" w14:textId="77777777" w:rsidR="00DE3C21" w:rsidRPr="00DE3C21" w:rsidRDefault="00DE3C21" w:rsidP="00DE3C21">
      <w:pPr>
        <w:spacing w:line="240" w:lineRule="auto"/>
      </w:pPr>
      <w:r w:rsidRPr="00DE3C21">
        <w:t xml:space="preserve">        </w:t>
      </w:r>
      <w:proofErr w:type="gramStart"/>
      <w:r w:rsidRPr="00DE3C21">
        <w:t>print(</w:t>
      </w:r>
      <w:proofErr w:type="spellStart"/>
      <w:proofErr w:type="gramEnd"/>
      <w:r w:rsidRPr="00DE3C21">
        <w:t>f"Marks</w:t>
      </w:r>
      <w:proofErr w:type="spellEnd"/>
      <w:r w:rsidRPr="00DE3C21">
        <w:t>: {</w:t>
      </w:r>
      <w:proofErr w:type="spellStart"/>
      <w:proofErr w:type="gramStart"/>
      <w:r w:rsidRPr="00DE3C21">
        <w:t>self._</w:t>
      </w:r>
      <w:proofErr w:type="gramEnd"/>
      <w:r w:rsidRPr="00DE3C21">
        <w:t>_marks</w:t>
      </w:r>
      <w:proofErr w:type="spellEnd"/>
      <w:r w:rsidRPr="00DE3C21">
        <w:t>}")</w:t>
      </w:r>
    </w:p>
    <w:p w14:paraId="42942B90" w14:textId="77777777" w:rsidR="00DE3C21" w:rsidRPr="00DE3C21" w:rsidRDefault="00DE3C21" w:rsidP="00DE3C21">
      <w:pPr>
        <w:spacing w:line="240" w:lineRule="auto"/>
      </w:pPr>
    </w:p>
    <w:p w14:paraId="49581757" w14:textId="77777777" w:rsidR="00DE3C21" w:rsidRPr="00DE3C21" w:rsidRDefault="00DE3C21" w:rsidP="00DE3C21">
      <w:pPr>
        <w:spacing w:line="240" w:lineRule="auto"/>
      </w:pPr>
      <w:r w:rsidRPr="00DE3C21">
        <w:t>    def _</w:t>
      </w:r>
      <w:proofErr w:type="spellStart"/>
      <w:r w:rsidRPr="00DE3C21">
        <w:t>update_roll_</w:t>
      </w:r>
      <w:proofErr w:type="gramStart"/>
      <w:r w:rsidRPr="00DE3C21">
        <w:t>number</w:t>
      </w:r>
      <w:proofErr w:type="spellEnd"/>
      <w:r w:rsidRPr="00DE3C21">
        <w:t>(</w:t>
      </w:r>
      <w:proofErr w:type="gramEnd"/>
      <w:r w:rsidRPr="00DE3C21">
        <w:t xml:space="preserve">self, </w:t>
      </w:r>
      <w:proofErr w:type="spellStart"/>
      <w:r w:rsidRPr="00DE3C21">
        <w:t>new_roll</w:t>
      </w:r>
      <w:proofErr w:type="spellEnd"/>
      <w:r w:rsidRPr="00DE3C21">
        <w:t>):</w:t>
      </w:r>
    </w:p>
    <w:p w14:paraId="162DECA1" w14:textId="339640E5" w:rsidR="00DE3C21" w:rsidRPr="00DE3C21" w:rsidRDefault="00DE3C21" w:rsidP="00DE3C21">
      <w:pPr>
        <w:spacing w:line="240" w:lineRule="auto"/>
      </w:pPr>
      <w:r w:rsidRPr="00DE3C21">
        <w:lastRenderedPageBreak/>
        <w:t xml:space="preserve">        </w:t>
      </w:r>
      <w:proofErr w:type="gramStart"/>
      <w:r w:rsidRPr="00DE3C21">
        <w:t>self._</w:t>
      </w:r>
      <w:proofErr w:type="spellStart"/>
      <w:proofErr w:type="gramEnd"/>
      <w:r w:rsidRPr="00DE3C21">
        <w:t>roll_number</w:t>
      </w:r>
      <w:proofErr w:type="spellEnd"/>
      <w:r w:rsidRPr="00DE3C21">
        <w:t xml:space="preserve"> = </w:t>
      </w:r>
      <w:proofErr w:type="spellStart"/>
      <w:r w:rsidRPr="00DE3C21">
        <w:t>new_roll</w:t>
      </w:r>
      <w:proofErr w:type="spellEnd"/>
    </w:p>
    <w:p w14:paraId="26136E63" w14:textId="77777777" w:rsidR="001A482D" w:rsidRDefault="00DE3C21" w:rsidP="00DE3C21">
      <w:pPr>
        <w:spacing w:line="240" w:lineRule="auto"/>
      </w:pPr>
      <w:r w:rsidRPr="00DE3C21">
        <w:t xml:space="preserve">  </w:t>
      </w:r>
    </w:p>
    <w:p w14:paraId="7ADB90EF" w14:textId="2644523B" w:rsidR="00DE3C21" w:rsidRPr="00DE3C21" w:rsidRDefault="00DE3C21" w:rsidP="00DE3C21">
      <w:pPr>
        <w:spacing w:line="240" w:lineRule="auto"/>
      </w:pPr>
      <w:r w:rsidRPr="00DE3C21">
        <w:t>  def __</w:t>
      </w:r>
      <w:proofErr w:type="spellStart"/>
      <w:r w:rsidRPr="00DE3C21">
        <w:t>update_</w:t>
      </w:r>
      <w:proofErr w:type="gramStart"/>
      <w:r w:rsidRPr="00DE3C21">
        <w:t>marks</w:t>
      </w:r>
      <w:proofErr w:type="spellEnd"/>
      <w:r w:rsidRPr="00DE3C21">
        <w:t>(</w:t>
      </w:r>
      <w:proofErr w:type="gramEnd"/>
      <w:r w:rsidRPr="00DE3C21">
        <w:t xml:space="preserve">self, </w:t>
      </w:r>
      <w:proofErr w:type="spellStart"/>
      <w:r w:rsidRPr="00DE3C21">
        <w:t>new_marks</w:t>
      </w:r>
      <w:proofErr w:type="spellEnd"/>
      <w:r w:rsidRPr="00DE3C21">
        <w:t>):</w:t>
      </w:r>
    </w:p>
    <w:p w14:paraId="3B5E5176" w14:textId="3865C729" w:rsidR="00DE3C21" w:rsidRPr="00DE3C21" w:rsidRDefault="00DE3C21" w:rsidP="00DE3C21">
      <w:pPr>
        <w:spacing w:line="240" w:lineRule="auto"/>
      </w:pPr>
      <w:r w:rsidRPr="00DE3C21">
        <w:t xml:space="preserve">        </w:t>
      </w:r>
      <w:proofErr w:type="spellStart"/>
      <w:proofErr w:type="gramStart"/>
      <w:r w:rsidRPr="00DE3C21">
        <w:t>self._</w:t>
      </w:r>
      <w:proofErr w:type="gramEnd"/>
      <w:r w:rsidRPr="00DE3C21">
        <w:t>_marks</w:t>
      </w:r>
      <w:proofErr w:type="spellEnd"/>
      <w:r w:rsidRPr="00DE3C21">
        <w:t xml:space="preserve"> = </w:t>
      </w:r>
      <w:proofErr w:type="spellStart"/>
      <w:r w:rsidRPr="00DE3C21">
        <w:t>new_marks</w:t>
      </w:r>
      <w:proofErr w:type="spellEnd"/>
    </w:p>
    <w:p w14:paraId="5D0DDFA4" w14:textId="77777777" w:rsidR="001A482D" w:rsidRDefault="001A482D" w:rsidP="00DE3C21">
      <w:pPr>
        <w:spacing w:line="240" w:lineRule="auto"/>
      </w:pPr>
    </w:p>
    <w:p w14:paraId="2C67F5EF" w14:textId="527E9458" w:rsidR="00DE3C21" w:rsidRPr="00DE3C21" w:rsidRDefault="00DE3C21" w:rsidP="00DE3C21">
      <w:pPr>
        <w:spacing w:line="240" w:lineRule="auto"/>
      </w:pPr>
      <w:r w:rsidRPr="00DE3C21">
        <w:t xml:space="preserve">    def </w:t>
      </w:r>
      <w:proofErr w:type="spellStart"/>
      <w:r w:rsidRPr="00DE3C21">
        <w:t>access_private_</w:t>
      </w:r>
      <w:proofErr w:type="gramStart"/>
      <w:r w:rsidRPr="00DE3C21">
        <w:t>method</w:t>
      </w:r>
      <w:proofErr w:type="spellEnd"/>
      <w:r w:rsidRPr="00DE3C21">
        <w:t>(</w:t>
      </w:r>
      <w:proofErr w:type="gramEnd"/>
      <w:r w:rsidRPr="00DE3C21">
        <w:t xml:space="preserve">self, </w:t>
      </w:r>
      <w:proofErr w:type="spellStart"/>
      <w:r w:rsidRPr="00DE3C21">
        <w:t>new_marks</w:t>
      </w:r>
      <w:proofErr w:type="spellEnd"/>
      <w:r w:rsidRPr="00DE3C21">
        <w:t>):</w:t>
      </w:r>
    </w:p>
    <w:p w14:paraId="32E99314" w14:textId="77777777" w:rsidR="00F326CC" w:rsidRDefault="00DE3C21" w:rsidP="00DE3C21">
      <w:pPr>
        <w:spacing w:line="240" w:lineRule="auto"/>
      </w:pPr>
      <w:r w:rsidRPr="00DE3C21">
        <w:t xml:space="preserve">      </w:t>
      </w:r>
    </w:p>
    <w:p w14:paraId="19B956A9" w14:textId="5327A4C9" w:rsidR="00DE3C21" w:rsidRPr="00DE3C21" w:rsidRDefault="00DE3C21" w:rsidP="00DE3C21">
      <w:pPr>
        <w:spacing w:line="240" w:lineRule="auto"/>
      </w:pPr>
      <w:r w:rsidRPr="00DE3C21">
        <w:t xml:space="preserve">  </w:t>
      </w:r>
      <w:proofErr w:type="gramStart"/>
      <w:r w:rsidRPr="00DE3C21">
        <w:t>self._</w:t>
      </w:r>
      <w:proofErr w:type="gramEnd"/>
      <w:r w:rsidRPr="00DE3C21">
        <w:t>_</w:t>
      </w:r>
      <w:proofErr w:type="spellStart"/>
      <w:r w:rsidRPr="00DE3C21">
        <w:t>update_marks</w:t>
      </w:r>
      <w:proofErr w:type="spellEnd"/>
      <w:r w:rsidRPr="00DE3C21">
        <w:t>(</w:t>
      </w:r>
      <w:proofErr w:type="spellStart"/>
      <w:r w:rsidRPr="00DE3C21">
        <w:t>new_marks</w:t>
      </w:r>
      <w:proofErr w:type="spellEnd"/>
      <w:r w:rsidRPr="00DE3C21">
        <w:t>)</w:t>
      </w:r>
    </w:p>
    <w:p w14:paraId="52124093" w14:textId="42F3AD23" w:rsidR="00DE3C21" w:rsidRPr="00DE3C21" w:rsidRDefault="00DE3C21" w:rsidP="00DE3C21">
      <w:pPr>
        <w:spacing w:line="240" w:lineRule="auto"/>
      </w:pPr>
      <w:r w:rsidRPr="00DE3C21">
        <w:t xml:space="preserve">student = </w:t>
      </w:r>
      <w:proofErr w:type="gramStart"/>
      <w:r w:rsidRPr="00DE3C21">
        <w:t>Student(</w:t>
      </w:r>
      <w:proofErr w:type="gramEnd"/>
      <w:r w:rsidRPr="00DE3C21">
        <w:t>"Alice", 101, 92)</w:t>
      </w:r>
    </w:p>
    <w:p w14:paraId="58B6CA0A" w14:textId="3B6592D4" w:rsidR="00E67369" w:rsidRDefault="00DE3C21" w:rsidP="00DE3C21">
      <w:pPr>
        <w:spacing w:line="240" w:lineRule="auto"/>
      </w:pPr>
      <w:proofErr w:type="spellStart"/>
      <w:proofErr w:type="gramStart"/>
      <w:r w:rsidRPr="00DE3C21">
        <w:t>student.display</w:t>
      </w:r>
      <w:proofErr w:type="gramEnd"/>
      <w:r w:rsidRPr="00DE3C21">
        <w:t>_</w:t>
      </w:r>
      <w:proofErr w:type="gramStart"/>
      <w:r w:rsidRPr="00DE3C21">
        <w:t>details</w:t>
      </w:r>
      <w:proofErr w:type="spellEnd"/>
      <w:r w:rsidRPr="00DE3C21">
        <w:t>(</w:t>
      </w:r>
      <w:proofErr w:type="gramEnd"/>
      <w:r w:rsidRPr="00DE3C21">
        <w:t>)</w:t>
      </w:r>
    </w:p>
    <w:p w14:paraId="52A515A3" w14:textId="3555DE54" w:rsidR="001A482D" w:rsidRDefault="001A482D" w:rsidP="00DE3C21">
      <w:pPr>
        <w:spacing w:line="240" w:lineRule="auto"/>
        <w:rPr>
          <w:b/>
          <w:bCs/>
        </w:rPr>
      </w:pPr>
      <w:r w:rsidRPr="001A482D">
        <w:rPr>
          <w:b/>
          <w:bCs/>
        </w:rPr>
        <w:t>OUTPUT</w:t>
      </w:r>
    </w:p>
    <w:p w14:paraId="272FCD6E" w14:textId="292D4A98" w:rsidR="00DE3C21" w:rsidRPr="001A482D" w:rsidRDefault="001A482D" w:rsidP="00DE3C21">
      <w:pPr>
        <w:spacing w:line="240" w:lineRule="auto"/>
        <w:rPr>
          <w:b/>
          <w:bCs/>
        </w:rPr>
      </w:pPr>
      <w:r w:rsidRPr="001A482D">
        <w:rPr>
          <w:b/>
          <w:bCs/>
          <w:noProof/>
        </w:rPr>
        <w:drawing>
          <wp:inline distT="0" distB="0" distL="0" distR="0" wp14:anchorId="1085CB59" wp14:editId="677953B5">
            <wp:extent cx="6118860" cy="1303020"/>
            <wp:effectExtent l="0" t="0" r="0" b="0"/>
            <wp:docPr id="121208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85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D163" w14:textId="77777777" w:rsidR="00E67369" w:rsidRDefault="00000000">
      <w:pPr>
        <w:pStyle w:val="Heading2"/>
      </w:pPr>
      <w:r>
        <w:t>Q2. Demonstrate Access</w:t>
      </w:r>
    </w:p>
    <w:p w14:paraId="50414C6E" w14:textId="77777777" w:rsidR="00DE3C21" w:rsidRDefault="00000000">
      <w:r>
        <w:t>In the main section:</w:t>
      </w:r>
      <w:r>
        <w:br/>
        <w:t>- Create an object of the `Student` class.</w:t>
      </w:r>
      <w:r>
        <w:br/>
        <w:t>- Modify and print the `name` directly.</w:t>
      </w:r>
      <w:r>
        <w:br/>
        <w:t>- Modify and print the `_</w:t>
      </w:r>
      <w:proofErr w:type="spellStart"/>
      <w:r>
        <w:t>roll_number</w:t>
      </w:r>
      <w:proofErr w:type="spellEnd"/>
      <w:r>
        <w:t>` directly.</w:t>
      </w:r>
      <w:r>
        <w:br/>
        <w:t>- Try accessing `__marks` directly and observe the result.</w:t>
      </w:r>
    </w:p>
    <w:p w14:paraId="3CF18A36" w14:textId="26AEC607" w:rsidR="00DE3C21" w:rsidRPr="00DE3C21" w:rsidRDefault="00DE3C21">
      <w:pPr>
        <w:rPr>
          <w:b/>
          <w:bCs/>
        </w:rPr>
      </w:pPr>
      <w:r w:rsidRPr="00DE3C21">
        <w:rPr>
          <w:b/>
          <w:bCs/>
        </w:rPr>
        <w:t xml:space="preserve">SOLUTION </w:t>
      </w:r>
    </w:p>
    <w:p w14:paraId="46194896" w14:textId="7858132F" w:rsidR="00DE3C21" w:rsidRPr="00DE3C21" w:rsidRDefault="00DE3C21" w:rsidP="00DE3C21">
      <w:pPr>
        <w:spacing w:line="240" w:lineRule="auto"/>
      </w:pPr>
      <w:r w:rsidRPr="00DE3C21">
        <w:t>print("\n[Q2] Demonstrating Access to Attributes")</w:t>
      </w:r>
    </w:p>
    <w:p w14:paraId="53028D90" w14:textId="77777777" w:rsidR="00DE3C21" w:rsidRPr="00DE3C21" w:rsidRDefault="00DE3C21" w:rsidP="00DE3C21">
      <w:pPr>
        <w:spacing w:line="240" w:lineRule="auto"/>
      </w:pPr>
      <w:r w:rsidRPr="00DE3C21">
        <w:t>student.name = "Alicia"</w:t>
      </w:r>
    </w:p>
    <w:p w14:paraId="58410F77" w14:textId="65E4F1E6" w:rsidR="00DE3C21" w:rsidRPr="00DE3C21" w:rsidRDefault="00DE3C21" w:rsidP="00DE3C21">
      <w:pPr>
        <w:spacing w:line="240" w:lineRule="auto"/>
      </w:pPr>
      <w:proofErr w:type="gramStart"/>
      <w:r w:rsidRPr="00DE3C21">
        <w:t>print(</w:t>
      </w:r>
      <w:proofErr w:type="gramEnd"/>
      <w:r w:rsidRPr="00DE3C21">
        <w:t>"Updated Name (Public):", student.name)</w:t>
      </w:r>
    </w:p>
    <w:p w14:paraId="52FB1FE5" w14:textId="77777777" w:rsidR="00DE3C21" w:rsidRPr="00DE3C21" w:rsidRDefault="00DE3C21" w:rsidP="00DE3C21">
      <w:pPr>
        <w:spacing w:line="240" w:lineRule="auto"/>
      </w:pPr>
      <w:proofErr w:type="gramStart"/>
      <w:r w:rsidRPr="00DE3C21">
        <w:t>student._</w:t>
      </w:r>
      <w:proofErr w:type="spellStart"/>
      <w:proofErr w:type="gramEnd"/>
      <w:r w:rsidRPr="00DE3C21">
        <w:t>roll_number</w:t>
      </w:r>
      <w:proofErr w:type="spellEnd"/>
      <w:r w:rsidRPr="00DE3C21">
        <w:t xml:space="preserve"> = 202</w:t>
      </w:r>
    </w:p>
    <w:p w14:paraId="2C9D982E" w14:textId="1B210044" w:rsidR="00DE3C21" w:rsidRPr="00DE3C21" w:rsidRDefault="00DE3C21" w:rsidP="00DE3C21">
      <w:pPr>
        <w:spacing w:line="240" w:lineRule="auto"/>
      </w:pPr>
      <w:proofErr w:type="gramStart"/>
      <w:r w:rsidRPr="00DE3C21">
        <w:t>print(</w:t>
      </w:r>
      <w:proofErr w:type="gramEnd"/>
      <w:r w:rsidRPr="00DE3C21">
        <w:t xml:space="preserve">"Updated Roll Number (Protected):", </w:t>
      </w:r>
      <w:proofErr w:type="gramStart"/>
      <w:r w:rsidRPr="00DE3C21">
        <w:t>student._</w:t>
      </w:r>
      <w:proofErr w:type="spellStart"/>
      <w:proofErr w:type="gramEnd"/>
      <w:r w:rsidRPr="00DE3C21">
        <w:t>roll_number</w:t>
      </w:r>
      <w:proofErr w:type="spellEnd"/>
      <w:r w:rsidRPr="00DE3C21">
        <w:t>)</w:t>
      </w:r>
    </w:p>
    <w:p w14:paraId="34E3E013" w14:textId="77777777" w:rsidR="00DE3C21" w:rsidRPr="00DE3C21" w:rsidRDefault="00DE3C21" w:rsidP="00DE3C21">
      <w:pPr>
        <w:spacing w:line="240" w:lineRule="auto"/>
      </w:pPr>
      <w:r w:rsidRPr="00DE3C21">
        <w:t>try:</w:t>
      </w:r>
    </w:p>
    <w:p w14:paraId="2517F7B2" w14:textId="77777777" w:rsidR="00DE3C21" w:rsidRPr="00DE3C21" w:rsidRDefault="00DE3C21" w:rsidP="00DE3C21">
      <w:pPr>
        <w:spacing w:line="240" w:lineRule="auto"/>
      </w:pPr>
      <w:r w:rsidRPr="00DE3C21">
        <w:t xml:space="preserve">    </w:t>
      </w:r>
      <w:proofErr w:type="gramStart"/>
      <w:r w:rsidRPr="00DE3C21">
        <w:t>print(</w:t>
      </w:r>
      <w:proofErr w:type="gramEnd"/>
      <w:r w:rsidRPr="00DE3C21">
        <w:t xml:space="preserve">"Accessing Marks (Private):", </w:t>
      </w:r>
      <w:proofErr w:type="spellStart"/>
      <w:proofErr w:type="gramStart"/>
      <w:r w:rsidRPr="00DE3C21">
        <w:t>student._</w:t>
      </w:r>
      <w:proofErr w:type="gramEnd"/>
      <w:r w:rsidRPr="00DE3C21">
        <w:t>_marks</w:t>
      </w:r>
      <w:proofErr w:type="spellEnd"/>
      <w:r w:rsidRPr="00DE3C21">
        <w:t>)</w:t>
      </w:r>
    </w:p>
    <w:p w14:paraId="23862362" w14:textId="77777777" w:rsidR="00DE3C21" w:rsidRPr="00DE3C21" w:rsidRDefault="00DE3C21" w:rsidP="00DE3C21">
      <w:pPr>
        <w:spacing w:line="240" w:lineRule="auto"/>
      </w:pPr>
      <w:r w:rsidRPr="00DE3C21">
        <w:lastRenderedPageBreak/>
        <w:t xml:space="preserve">except </w:t>
      </w:r>
      <w:proofErr w:type="spellStart"/>
      <w:r w:rsidRPr="00DE3C21">
        <w:t>AttributeError</w:t>
      </w:r>
      <w:proofErr w:type="spellEnd"/>
      <w:r w:rsidRPr="00DE3C21">
        <w:t>:</w:t>
      </w:r>
    </w:p>
    <w:p w14:paraId="6C083786" w14:textId="77777777" w:rsidR="00DE3C21" w:rsidRDefault="00DE3C21" w:rsidP="00DE3C21">
      <w:pPr>
        <w:spacing w:line="240" w:lineRule="auto"/>
      </w:pPr>
      <w:r w:rsidRPr="00DE3C21">
        <w:t xml:space="preserve">    </w:t>
      </w:r>
      <w:proofErr w:type="gramStart"/>
      <w:r w:rsidRPr="00DE3C21">
        <w:t>print(</w:t>
      </w:r>
      <w:proofErr w:type="gramEnd"/>
      <w:r w:rsidRPr="00DE3C21">
        <w:t xml:space="preserve">"Cannot access __marks directly → </w:t>
      </w:r>
      <w:proofErr w:type="spellStart"/>
      <w:r w:rsidRPr="00DE3C21">
        <w:t>AttributeError</w:t>
      </w:r>
      <w:proofErr w:type="spellEnd"/>
      <w:r w:rsidRPr="00DE3C21">
        <w:t>")</w:t>
      </w:r>
    </w:p>
    <w:p w14:paraId="68D67DA3" w14:textId="5A4374E3" w:rsidR="001A482D" w:rsidRPr="00DE3C21" w:rsidRDefault="001A482D" w:rsidP="00DE3C21">
      <w:pPr>
        <w:spacing w:line="240" w:lineRule="auto"/>
        <w:rPr>
          <w:b/>
          <w:bCs/>
        </w:rPr>
      </w:pPr>
      <w:r w:rsidRPr="001A482D">
        <w:rPr>
          <w:b/>
          <w:bCs/>
        </w:rPr>
        <w:t>OUTPUT</w:t>
      </w:r>
    </w:p>
    <w:p w14:paraId="647AACC3" w14:textId="348D3B6B" w:rsidR="00E67369" w:rsidRDefault="001A482D">
      <w:r w:rsidRPr="001A482D">
        <w:rPr>
          <w:noProof/>
        </w:rPr>
        <w:drawing>
          <wp:inline distT="0" distB="0" distL="0" distR="0" wp14:anchorId="497F7A64" wp14:editId="06453340">
            <wp:extent cx="6156960" cy="960120"/>
            <wp:effectExtent l="0" t="0" r="0" b="0"/>
            <wp:docPr id="196325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56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A0F6" w14:textId="77777777" w:rsidR="00E67369" w:rsidRDefault="00000000">
      <w:pPr>
        <w:pStyle w:val="Heading2"/>
      </w:pPr>
      <w:r>
        <w:t>Q3. Inheritance and Access Control</w:t>
      </w:r>
    </w:p>
    <w:p w14:paraId="1E2422C3" w14:textId="77777777" w:rsidR="00DE3C21" w:rsidRDefault="00000000">
      <w:r>
        <w:t>Create a subclass `Topper` that inherits from `Student` and includes:</w:t>
      </w:r>
      <w:r>
        <w:br/>
        <w:t>- A method `</w:t>
      </w:r>
      <w:proofErr w:type="spellStart"/>
      <w:r>
        <w:t>try_</w:t>
      </w:r>
      <w:proofErr w:type="gramStart"/>
      <w:r>
        <w:t>access</w:t>
      </w:r>
      <w:proofErr w:type="spellEnd"/>
      <w:r>
        <w:t>(</w:t>
      </w:r>
      <w:proofErr w:type="gramEnd"/>
      <w:r>
        <w:t>)` that attempts to access `_</w:t>
      </w:r>
      <w:proofErr w:type="spellStart"/>
      <w:r>
        <w:t>roll_number</w:t>
      </w:r>
      <w:proofErr w:type="spellEnd"/>
      <w:r>
        <w:t>` and `__marks` from the subclass.</w:t>
      </w:r>
      <w:r>
        <w:br/>
        <w:t>- Show what works and what doesn't.</w:t>
      </w:r>
    </w:p>
    <w:p w14:paraId="34EAA954" w14:textId="623F36A2" w:rsidR="00DE3C21" w:rsidRPr="00DE3C21" w:rsidRDefault="00DE3C21">
      <w:pPr>
        <w:rPr>
          <w:b/>
          <w:bCs/>
        </w:rPr>
      </w:pPr>
      <w:r w:rsidRPr="00DE3C21">
        <w:rPr>
          <w:b/>
          <w:bCs/>
        </w:rPr>
        <w:t>SOLUTION</w:t>
      </w:r>
    </w:p>
    <w:p w14:paraId="5545278E" w14:textId="77777777" w:rsidR="00DE3C21" w:rsidRPr="00DE3C21" w:rsidRDefault="00DE3C21" w:rsidP="00DE3C21">
      <w:r w:rsidRPr="00DE3C21">
        <w:t xml:space="preserve">class </w:t>
      </w:r>
      <w:proofErr w:type="gramStart"/>
      <w:r w:rsidRPr="00DE3C21">
        <w:t>Topper(</w:t>
      </w:r>
      <w:proofErr w:type="gramEnd"/>
      <w:r w:rsidRPr="00DE3C21">
        <w:t>Student):</w:t>
      </w:r>
    </w:p>
    <w:p w14:paraId="590B5916" w14:textId="77777777" w:rsidR="00DE3C21" w:rsidRPr="00DE3C21" w:rsidRDefault="00DE3C21" w:rsidP="00DE3C21">
      <w:r w:rsidRPr="00DE3C21">
        <w:t xml:space="preserve">    def </w:t>
      </w:r>
      <w:proofErr w:type="spellStart"/>
      <w:r w:rsidRPr="00DE3C21">
        <w:t>try_access</w:t>
      </w:r>
      <w:proofErr w:type="spellEnd"/>
      <w:r w:rsidRPr="00DE3C21">
        <w:t>(self):</w:t>
      </w:r>
    </w:p>
    <w:p w14:paraId="23658D6A" w14:textId="77777777" w:rsidR="00DE3C21" w:rsidRPr="00DE3C21" w:rsidRDefault="00DE3C21" w:rsidP="00DE3C21">
      <w:r w:rsidRPr="00DE3C21">
        <w:t>        print("\n[Q3] Accessing Members from Subclass:")</w:t>
      </w:r>
    </w:p>
    <w:p w14:paraId="09EEEEFB" w14:textId="77777777" w:rsidR="00DE3C21" w:rsidRPr="00DE3C21" w:rsidRDefault="00DE3C21" w:rsidP="00DE3C21">
      <w:r w:rsidRPr="00DE3C21">
        <w:t xml:space="preserve">        </w:t>
      </w:r>
      <w:proofErr w:type="gramStart"/>
      <w:r w:rsidRPr="00DE3C21">
        <w:t>print(</w:t>
      </w:r>
      <w:proofErr w:type="gramEnd"/>
      <w:r w:rsidRPr="00DE3C21">
        <w:t>"Accessing _</w:t>
      </w:r>
      <w:proofErr w:type="spellStart"/>
      <w:r w:rsidRPr="00DE3C21">
        <w:t>roll_number</w:t>
      </w:r>
      <w:proofErr w:type="spellEnd"/>
      <w:r w:rsidRPr="00DE3C21">
        <w:t xml:space="preserve"> (Protected) from subclass:", </w:t>
      </w:r>
      <w:proofErr w:type="gramStart"/>
      <w:r w:rsidRPr="00DE3C21">
        <w:t>self._</w:t>
      </w:r>
      <w:proofErr w:type="spellStart"/>
      <w:proofErr w:type="gramEnd"/>
      <w:r w:rsidRPr="00DE3C21">
        <w:t>roll_number</w:t>
      </w:r>
      <w:proofErr w:type="spellEnd"/>
      <w:r w:rsidRPr="00DE3C21">
        <w:t>)</w:t>
      </w:r>
    </w:p>
    <w:p w14:paraId="2E52D3FF" w14:textId="77777777" w:rsidR="00DE3C21" w:rsidRPr="00DE3C21" w:rsidRDefault="00DE3C21" w:rsidP="00DE3C21">
      <w:r w:rsidRPr="00DE3C21">
        <w:t>        try:</w:t>
      </w:r>
    </w:p>
    <w:p w14:paraId="3A9BBC0C" w14:textId="77777777" w:rsidR="00DE3C21" w:rsidRPr="00DE3C21" w:rsidRDefault="00DE3C21" w:rsidP="00DE3C21">
      <w:r w:rsidRPr="00DE3C21">
        <w:t xml:space="preserve">            </w:t>
      </w:r>
      <w:proofErr w:type="gramStart"/>
      <w:r w:rsidRPr="00DE3C21">
        <w:t>print(</w:t>
      </w:r>
      <w:proofErr w:type="gramEnd"/>
      <w:r w:rsidRPr="00DE3C21">
        <w:t xml:space="preserve">"Accessing __marks (Private) from subclass:", </w:t>
      </w:r>
      <w:proofErr w:type="spellStart"/>
      <w:proofErr w:type="gramStart"/>
      <w:r w:rsidRPr="00DE3C21">
        <w:t>self._</w:t>
      </w:r>
      <w:proofErr w:type="gramEnd"/>
      <w:r w:rsidRPr="00DE3C21">
        <w:t>_</w:t>
      </w:r>
      <w:proofErr w:type="gramStart"/>
      <w:r w:rsidRPr="00DE3C21">
        <w:t>marks</w:t>
      </w:r>
      <w:proofErr w:type="spellEnd"/>
      <w:r w:rsidRPr="00DE3C21">
        <w:t>)  #</w:t>
      </w:r>
      <w:proofErr w:type="gramEnd"/>
      <w:r w:rsidRPr="00DE3C21">
        <w:t xml:space="preserve"> Will raise error</w:t>
      </w:r>
    </w:p>
    <w:p w14:paraId="0389ED1B" w14:textId="77777777" w:rsidR="00DE3C21" w:rsidRPr="00DE3C21" w:rsidRDefault="00DE3C21" w:rsidP="00DE3C21">
      <w:r w:rsidRPr="00DE3C21">
        <w:t xml:space="preserve">        except </w:t>
      </w:r>
      <w:proofErr w:type="spellStart"/>
      <w:r w:rsidRPr="00DE3C21">
        <w:t>AttributeError</w:t>
      </w:r>
      <w:proofErr w:type="spellEnd"/>
      <w:r w:rsidRPr="00DE3C21">
        <w:t>:</w:t>
      </w:r>
    </w:p>
    <w:p w14:paraId="5D4C3D5A" w14:textId="1765D4DB" w:rsidR="00DE3C21" w:rsidRPr="00DE3C21" w:rsidRDefault="00DE3C21" w:rsidP="00DE3C21">
      <w:r w:rsidRPr="00DE3C21">
        <w:t xml:space="preserve">            </w:t>
      </w:r>
      <w:proofErr w:type="gramStart"/>
      <w:r w:rsidRPr="00DE3C21">
        <w:t>print(</w:t>
      </w:r>
      <w:proofErr w:type="gramEnd"/>
      <w:r w:rsidRPr="00DE3C21">
        <w:t xml:space="preserve">"Cannot access __marks directly from subclass → </w:t>
      </w:r>
      <w:proofErr w:type="spellStart"/>
      <w:r w:rsidRPr="00DE3C21">
        <w:t>AttributeError</w:t>
      </w:r>
      <w:proofErr w:type="spellEnd"/>
      <w:r w:rsidRPr="00DE3C21">
        <w:t>")</w:t>
      </w:r>
    </w:p>
    <w:p w14:paraId="50DA80CF" w14:textId="77777777" w:rsidR="00DE3C21" w:rsidRPr="00DE3C21" w:rsidRDefault="00DE3C21" w:rsidP="00DE3C21">
      <w:r w:rsidRPr="00DE3C21">
        <w:t xml:space="preserve">topper = </w:t>
      </w:r>
      <w:proofErr w:type="gramStart"/>
      <w:r w:rsidRPr="00DE3C21">
        <w:t>Topper(</w:t>
      </w:r>
      <w:proofErr w:type="gramEnd"/>
      <w:r w:rsidRPr="00DE3C21">
        <w:t>"Bob", 303, 97)</w:t>
      </w:r>
    </w:p>
    <w:p w14:paraId="0425DB55" w14:textId="2E1FD6BE" w:rsidR="00E67369" w:rsidRDefault="00DE3C21">
      <w:proofErr w:type="spellStart"/>
      <w:r w:rsidRPr="00DE3C21">
        <w:t>topper.try_</w:t>
      </w:r>
      <w:proofErr w:type="gramStart"/>
      <w:r w:rsidRPr="00DE3C21">
        <w:t>access</w:t>
      </w:r>
      <w:proofErr w:type="spellEnd"/>
      <w:r w:rsidRPr="00DE3C21">
        <w:t>(</w:t>
      </w:r>
      <w:proofErr w:type="gramEnd"/>
      <w:r w:rsidRPr="00DE3C21">
        <w:t>)</w:t>
      </w:r>
      <w:r>
        <w:br/>
      </w:r>
    </w:p>
    <w:p w14:paraId="146EB6D0" w14:textId="4FBF6E7A" w:rsidR="001A482D" w:rsidRDefault="001A482D">
      <w:pPr>
        <w:rPr>
          <w:b/>
          <w:bCs/>
        </w:rPr>
      </w:pPr>
      <w:r w:rsidRPr="001A482D">
        <w:rPr>
          <w:b/>
          <w:bCs/>
        </w:rPr>
        <w:t>OUTPUT</w:t>
      </w:r>
    </w:p>
    <w:p w14:paraId="18284C1D" w14:textId="634E9F91" w:rsidR="001A482D" w:rsidRPr="001A482D" w:rsidRDefault="001A482D">
      <w:pPr>
        <w:rPr>
          <w:b/>
          <w:bCs/>
        </w:rPr>
      </w:pPr>
      <w:r w:rsidRPr="001A482D">
        <w:rPr>
          <w:b/>
          <w:bCs/>
          <w:noProof/>
        </w:rPr>
        <w:drawing>
          <wp:inline distT="0" distB="0" distL="0" distR="0" wp14:anchorId="5A4C61C7" wp14:editId="201E2436">
            <wp:extent cx="5920740" cy="861060"/>
            <wp:effectExtent l="0" t="0" r="3810" b="0"/>
            <wp:docPr id="18271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3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F6D0" w14:textId="77777777" w:rsidR="00E67369" w:rsidRDefault="00000000">
      <w:pPr>
        <w:pStyle w:val="Heading2"/>
      </w:pPr>
      <w:r>
        <w:lastRenderedPageBreak/>
        <w:t>Q4. Use of Name Mangling</w:t>
      </w:r>
    </w:p>
    <w:p w14:paraId="52186679" w14:textId="77777777" w:rsidR="00E67369" w:rsidRDefault="00000000">
      <w:r>
        <w:t>Demonstrate how to access the private attribute `__marks` using name mangling technique from outside the class.</w:t>
      </w:r>
    </w:p>
    <w:p w14:paraId="793C5CDB" w14:textId="6E9D15DB" w:rsidR="00DE3C21" w:rsidRPr="00DE3C21" w:rsidRDefault="00DE3C21">
      <w:pPr>
        <w:rPr>
          <w:b/>
          <w:bCs/>
        </w:rPr>
      </w:pPr>
      <w:r w:rsidRPr="00DE3C21">
        <w:rPr>
          <w:b/>
          <w:bCs/>
        </w:rPr>
        <w:t>SOLUTION</w:t>
      </w:r>
    </w:p>
    <w:p w14:paraId="28A26EBD" w14:textId="77777777" w:rsidR="00DE3C21" w:rsidRPr="00DE3C21" w:rsidRDefault="00DE3C21" w:rsidP="00DE3C21">
      <w:pPr>
        <w:spacing w:line="240" w:lineRule="auto"/>
      </w:pPr>
      <w:r w:rsidRPr="00DE3C21">
        <w:t>print("\n[Q4] Accessing Private Attribute Using Name Mangling:")</w:t>
      </w:r>
    </w:p>
    <w:p w14:paraId="74F1D881" w14:textId="230F275D" w:rsidR="00DE3C21" w:rsidRPr="00DE3C21" w:rsidRDefault="00DE3C21" w:rsidP="00DE3C21">
      <w:pPr>
        <w:spacing w:line="240" w:lineRule="auto"/>
      </w:pPr>
      <w:proofErr w:type="gramStart"/>
      <w:r w:rsidRPr="00DE3C21">
        <w:t>print(</w:t>
      </w:r>
      <w:proofErr w:type="gramEnd"/>
      <w:r w:rsidRPr="00DE3C21">
        <w:t xml:space="preserve">"Original Marks (via name mangling):", </w:t>
      </w:r>
      <w:proofErr w:type="spellStart"/>
      <w:proofErr w:type="gramStart"/>
      <w:r w:rsidRPr="00DE3C21">
        <w:t>student._</w:t>
      </w:r>
      <w:proofErr w:type="gramEnd"/>
      <w:r w:rsidRPr="00DE3C21">
        <w:t>Student__marks</w:t>
      </w:r>
      <w:proofErr w:type="spellEnd"/>
      <w:r w:rsidRPr="00DE3C21">
        <w:t>)</w:t>
      </w:r>
    </w:p>
    <w:p w14:paraId="7D0BC412" w14:textId="77777777" w:rsidR="00DE3C21" w:rsidRPr="00DE3C21" w:rsidRDefault="00DE3C21" w:rsidP="00DE3C21">
      <w:pPr>
        <w:spacing w:line="240" w:lineRule="auto"/>
      </w:pPr>
      <w:proofErr w:type="spellStart"/>
      <w:proofErr w:type="gramStart"/>
      <w:r w:rsidRPr="00DE3C21">
        <w:t>student._</w:t>
      </w:r>
      <w:proofErr w:type="gramEnd"/>
      <w:r w:rsidRPr="00DE3C21">
        <w:t>Student__marks</w:t>
      </w:r>
      <w:proofErr w:type="spellEnd"/>
      <w:r w:rsidRPr="00DE3C21">
        <w:t xml:space="preserve"> = 99</w:t>
      </w:r>
    </w:p>
    <w:p w14:paraId="7DE3B9BF" w14:textId="1B5C5FF5" w:rsidR="00DE3C21" w:rsidRDefault="00DE3C21" w:rsidP="00DE3C21">
      <w:pPr>
        <w:spacing w:line="240" w:lineRule="auto"/>
      </w:pPr>
      <w:proofErr w:type="gramStart"/>
      <w:r w:rsidRPr="00DE3C21">
        <w:t>print(</w:t>
      </w:r>
      <w:proofErr w:type="gramEnd"/>
      <w:r w:rsidRPr="00DE3C21">
        <w:t xml:space="preserve">"Updated Marks (via name mangling):", </w:t>
      </w:r>
      <w:proofErr w:type="spellStart"/>
      <w:proofErr w:type="gramStart"/>
      <w:r w:rsidRPr="00DE3C21">
        <w:t>student._</w:t>
      </w:r>
      <w:proofErr w:type="gramEnd"/>
      <w:r w:rsidRPr="00DE3C21">
        <w:t>Student__marks</w:t>
      </w:r>
      <w:proofErr w:type="spellEnd"/>
      <w:r w:rsidRPr="00DE3C21">
        <w:t>)</w:t>
      </w:r>
    </w:p>
    <w:p w14:paraId="72753C25" w14:textId="77777777" w:rsidR="001A482D" w:rsidRDefault="001A482D" w:rsidP="00DE3C21">
      <w:pPr>
        <w:spacing w:line="240" w:lineRule="auto"/>
        <w:rPr>
          <w:b/>
          <w:bCs/>
        </w:rPr>
      </w:pPr>
    </w:p>
    <w:p w14:paraId="34846961" w14:textId="1E2AFE94" w:rsidR="001A482D" w:rsidRDefault="001A482D" w:rsidP="00DE3C21">
      <w:pPr>
        <w:spacing w:line="240" w:lineRule="auto"/>
        <w:rPr>
          <w:b/>
          <w:bCs/>
        </w:rPr>
      </w:pPr>
      <w:r w:rsidRPr="001A482D">
        <w:rPr>
          <w:b/>
          <w:bCs/>
        </w:rPr>
        <w:t>OUTPUT</w:t>
      </w:r>
    </w:p>
    <w:p w14:paraId="0A5C9E21" w14:textId="75024471" w:rsidR="001A482D" w:rsidRPr="001A482D" w:rsidRDefault="001A482D" w:rsidP="00DE3C21">
      <w:pPr>
        <w:spacing w:line="240" w:lineRule="auto"/>
        <w:rPr>
          <w:b/>
          <w:bCs/>
        </w:rPr>
      </w:pPr>
      <w:r w:rsidRPr="001A482D">
        <w:rPr>
          <w:b/>
          <w:bCs/>
          <w:noProof/>
        </w:rPr>
        <w:drawing>
          <wp:inline distT="0" distB="0" distL="0" distR="0" wp14:anchorId="73088AD3" wp14:editId="1F8B51C4">
            <wp:extent cx="6096000" cy="899160"/>
            <wp:effectExtent l="0" t="0" r="0" b="0"/>
            <wp:docPr id="153099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92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2CA" w14:textId="77777777" w:rsidR="00E67369" w:rsidRDefault="00000000">
      <w:pPr>
        <w:pStyle w:val="Heading2"/>
      </w:pPr>
      <w:r>
        <w:t>Q5. Reflection</w:t>
      </w:r>
    </w:p>
    <w:p w14:paraId="2B274B48" w14:textId="77777777" w:rsidR="00DE3C21" w:rsidRPr="00DE3C21" w:rsidRDefault="00000000">
      <w:pPr>
        <w:rPr>
          <w:b/>
          <w:bCs/>
        </w:rPr>
      </w:pPr>
      <w:r w:rsidRPr="00DE3C21">
        <w:rPr>
          <w:b/>
          <w:bCs/>
        </w:rPr>
        <w:t>Answer the following short questions:</w:t>
      </w:r>
      <w:r w:rsidRPr="00DE3C21">
        <w:rPr>
          <w:b/>
          <w:bCs/>
        </w:rPr>
        <w:br/>
        <w:t>1. Why can’t private members be accessed directly?</w:t>
      </w:r>
    </w:p>
    <w:p w14:paraId="6F494B6E" w14:textId="77777777" w:rsidR="00DE3C21" w:rsidRPr="00DE3C21" w:rsidRDefault="00DE3C21" w:rsidP="00DE3C21">
      <w:r w:rsidRPr="00DE3C21">
        <w:t xml:space="preserve">In Python, </w:t>
      </w:r>
      <w:r w:rsidRPr="00DE3C21">
        <w:rPr>
          <w:b/>
          <w:bCs/>
        </w:rPr>
        <w:t>private members</w:t>
      </w:r>
      <w:r w:rsidRPr="00DE3C21">
        <w:t xml:space="preserve"> are defined with </w:t>
      </w:r>
      <w:r w:rsidRPr="00DE3C21">
        <w:rPr>
          <w:b/>
          <w:bCs/>
        </w:rPr>
        <w:t>double underscores</w:t>
      </w:r>
      <w:r w:rsidRPr="00DE3C21">
        <w:t xml:space="preserve"> (e.g., __marks). This signals that these members are </w:t>
      </w:r>
      <w:r w:rsidRPr="00DE3C21">
        <w:rPr>
          <w:b/>
          <w:bCs/>
        </w:rPr>
        <w:t>meant to be hidden</w:t>
      </w:r>
      <w:r w:rsidRPr="00DE3C21">
        <w:t xml:space="preserve"> from outside access and only used within the class itself.</w:t>
      </w:r>
    </w:p>
    <w:p w14:paraId="69DFAE0C" w14:textId="77777777" w:rsidR="00DE3C21" w:rsidRPr="00DE3C21" w:rsidRDefault="00DE3C21" w:rsidP="00DE3C21">
      <w:r w:rsidRPr="00DE3C21">
        <w:t xml:space="preserve">Python uses a feature called </w:t>
      </w:r>
      <w:r w:rsidRPr="00DE3C21">
        <w:rPr>
          <w:b/>
          <w:bCs/>
        </w:rPr>
        <w:t>name mangling</w:t>
      </w:r>
      <w:r w:rsidRPr="00DE3C21">
        <w:t>, where:</w:t>
      </w:r>
    </w:p>
    <w:p w14:paraId="1358282F" w14:textId="32F77A55" w:rsidR="00DE3C21" w:rsidRPr="00DE3C21" w:rsidRDefault="00DE3C21" w:rsidP="00DE3C21">
      <w:proofErr w:type="spellStart"/>
      <w:proofErr w:type="gramStart"/>
      <w:r w:rsidRPr="00DE3C21">
        <w:t>self._</w:t>
      </w:r>
      <w:proofErr w:type="gramEnd"/>
      <w:r w:rsidRPr="00DE3C21">
        <w:t>_</w:t>
      </w:r>
      <w:proofErr w:type="gramStart"/>
      <w:r w:rsidRPr="00DE3C21">
        <w:t>marks</w:t>
      </w:r>
      <w:proofErr w:type="spellEnd"/>
      <w:r>
        <w:t xml:space="preserve">  </w:t>
      </w:r>
      <w:r w:rsidRPr="00DE3C21">
        <w:t>is</w:t>
      </w:r>
      <w:proofErr w:type="gramEnd"/>
      <w:r w:rsidRPr="00DE3C21">
        <w:t xml:space="preserve"> internally renamed to:</w:t>
      </w:r>
      <w:r w:rsidR="00F326CC">
        <w:t xml:space="preserve"> </w:t>
      </w:r>
      <w:proofErr w:type="gramStart"/>
      <w:r w:rsidRPr="00DE3C21">
        <w:t>self._</w:t>
      </w:r>
      <w:proofErr w:type="spellStart"/>
      <w:proofErr w:type="gramEnd"/>
      <w:r w:rsidRPr="00DE3C21">
        <w:t>ClassName</w:t>
      </w:r>
      <w:proofErr w:type="spellEnd"/>
      <w:r w:rsidRPr="00DE3C21">
        <w:t>__</w:t>
      </w:r>
      <w:proofErr w:type="gramStart"/>
      <w:r w:rsidRPr="00DE3C21">
        <w:t>marks  →</w:t>
      </w:r>
      <w:proofErr w:type="gramEnd"/>
      <w:r w:rsidRPr="00DE3C21">
        <w:t xml:space="preserve">  </w:t>
      </w:r>
      <w:proofErr w:type="spellStart"/>
      <w:proofErr w:type="gramStart"/>
      <w:r w:rsidRPr="00DE3C21">
        <w:t>self._</w:t>
      </w:r>
      <w:proofErr w:type="gramEnd"/>
      <w:r w:rsidRPr="00DE3C21">
        <w:t>Student__marks</w:t>
      </w:r>
      <w:proofErr w:type="spellEnd"/>
    </w:p>
    <w:p w14:paraId="380A3D1C" w14:textId="77777777" w:rsidR="00DE3C21" w:rsidRPr="00DE3C21" w:rsidRDefault="00DE3C21" w:rsidP="00DE3C21">
      <w:r w:rsidRPr="00DE3C21">
        <w:t xml:space="preserve">So, even though Python </w:t>
      </w:r>
      <w:r w:rsidRPr="00DE3C21">
        <w:rPr>
          <w:b/>
          <w:bCs/>
        </w:rPr>
        <w:t>does not have strict access control</w:t>
      </w:r>
      <w:r w:rsidRPr="00DE3C21">
        <w:t xml:space="preserve"> like Java or C++, this mechanism:</w:t>
      </w:r>
    </w:p>
    <w:p w14:paraId="7BD73130" w14:textId="77777777" w:rsidR="00DE3C21" w:rsidRPr="00DE3C21" w:rsidRDefault="00DE3C21" w:rsidP="00DE3C21">
      <w:pPr>
        <w:numPr>
          <w:ilvl w:val="0"/>
          <w:numId w:val="10"/>
        </w:numPr>
      </w:pPr>
      <w:r w:rsidRPr="00DE3C21">
        <w:t xml:space="preserve">Helps </w:t>
      </w:r>
      <w:r w:rsidRPr="00DE3C21">
        <w:rPr>
          <w:b/>
          <w:bCs/>
        </w:rPr>
        <w:t>prevent accidental modification</w:t>
      </w:r>
    </w:p>
    <w:p w14:paraId="0986EC5C" w14:textId="77777777" w:rsidR="00DE3C21" w:rsidRPr="00DE3C21" w:rsidRDefault="00DE3C21" w:rsidP="00DE3C21">
      <w:pPr>
        <w:numPr>
          <w:ilvl w:val="0"/>
          <w:numId w:val="10"/>
        </w:numPr>
      </w:pPr>
      <w:r w:rsidRPr="00DE3C21">
        <w:t xml:space="preserve">Encourages </w:t>
      </w:r>
      <w:r w:rsidRPr="00DE3C21">
        <w:rPr>
          <w:b/>
          <w:bCs/>
        </w:rPr>
        <w:t>encapsulation</w:t>
      </w:r>
      <w:r w:rsidRPr="00DE3C21">
        <w:t xml:space="preserve"> (hiding internal data)</w:t>
      </w:r>
    </w:p>
    <w:p w14:paraId="44189B67" w14:textId="77777777" w:rsidR="00DE3C21" w:rsidRDefault="00000000">
      <w:pPr>
        <w:rPr>
          <w:b/>
          <w:bCs/>
        </w:rPr>
      </w:pPr>
      <w:r>
        <w:br/>
      </w:r>
      <w:r w:rsidRPr="00DE3C21">
        <w:rPr>
          <w:b/>
          <w:bCs/>
        </w:rPr>
        <w:t>2. What is the purpose of using protected members in class design?</w:t>
      </w:r>
    </w:p>
    <w:p w14:paraId="601481DA" w14:textId="77777777" w:rsidR="00DE3C21" w:rsidRPr="00DE3C21" w:rsidRDefault="00DE3C21" w:rsidP="00DE3C21">
      <w:r w:rsidRPr="00DE3C21">
        <w:t>Protected members are indicated by a single underscore (e.g., _</w:t>
      </w:r>
      <w:proofErr w:type="spellStart"/>
      <w:r w:rsidRPr="00DE3C21">
        <w:t>roll_number</w:t>
      </w:r>
      <w:proofErr w:type="spellEnd"/>
      <w:r w:rsidRPr="00DE3C21">
        <w:t>). This is a convention, not a strict rule, to inform developers that the attribute is intended for use only within the class and its subclasses.</w:t>
      </w:r>
    </w:p>
    <w:p w14:paraId="0DC67140" w14:textId="77777777" w:rsidR="00DE3C21" w:rsidRPr="00DE3C21" w:rsidRDefault="00DE3C21" w:rsidP="00DE3C21">
      <w:r w:rsidRPr="00DE3C21">
        <w:lastRenderedPageBreak/>
        <w:t>Protected members:</w:t>
      </w:r>
    </w:p>
    <w:p w14:paraId="10F34AB1" w14:textId="77777777" w:rsidR="00DE3C21" w:rsidRPr="00DE3C21" w:rsidRDefault="00DE3C21" w:rsidP="00DE3C21">
      <w:pPr>
        <w:numPr>
          <w:ilvl w:val="0"/>
          <w:numId w:val="11"/>
        </w:numPr>
      </w:pPr>
      <w:r w:rsidRPr="00DE3C21">
        <w:t>Help maintain a clean interface for the class</w:t>
      </w:r>
    </w:p>
    <w:p w14:paraId="608522BE" w14:textId="77777777" w:rsidR="00DE3C21" w:rsidRPr="00DE3C21" w:rsidRDefault="00DE3C21" w:rsidP="00DE3C21">
      <w:pPr>
        <w:numPr>
          <w:ilvl w:val="0"/>
          <w:numId w:val="11"/>
        </w:numPr>
      </w:pPr>
      <w:r w:rsidRPr="00DE3C21">
        <w:t>Allow subclasses to access certain internal attributes or methods</w:t>
      </w:r>
    </w:p>
    <w:p w14:paraId="6E92C6EF" w14:textId="77777777" w:rsidR="00DE3C21" w:rsidRPr="00DE3C21" w:rsidRDefault="00DE3C21" w:rsidP="00DE3C21">
      <w:pPr>
        <w:numPr>
          <w:ilvl w:val="0"/>
          <w:numId w:val="11"/>
        </w:numPr>
      </w:pPr>
      <w:r w:rsidRPr="00DE3C21">
        <w:t>Avoid unnecessary exposure of internal implementation to external code</w:t>
      </w:r>
    </w:p>
    <w:p w14:paraId="0FE6BEF4" w14:textId="77777777" w:rsidR="00DE3C21" w:rsidRPr="00DE3C21" w:rsidRDefault="00DE3C21" w:rsidP="00DE3C21">
      <w:r w:rsidRPr="00DE3C21">
        <w:t>They strike a balance between encapsulation and flexibility, especially in inheritance-based designs.</w:t>
      </w:r>
    </w:p>
    <w:p w14:paraId="349CB7E3" w14:textId="77777777" w:rsidR="00DE3C21" w:rsidRDefault="00000000">
      <w:pPr>
        <w:rPr>
          <w:b/>
          <w:bCs/>
        </w:rPr>
      </w:pPr>
      <w:r w:rsidRPr="00DE3C21">
        <w:rPr>
          <w:b/>
          <w:bCs/>
        </w:rPr>
        <w:br/>
        <w:t>3. How does name mangling help with private members in Python?</w:t>
      </w:r>
    </w:p>
    <w:p w14:paraId="11720629" w14:textId="77777777" w:rsidR="00DE3C21" w:rsidRPr="00DE3C21" w:rsidRDefault="00DE3C21" w:rsidP="00DE3C21">
      <w:r w:rsidRPr="00DE3C21">
        <w:t>Name mangling is Python's way of internally changing the names of private attributes to prevent accidental access. For example:</w:t>
      </w:r>
    </w:p>
    <w:p w14:paraId="4C18C01A" w14:textId="3095023A" w:rsidR="00DE3C21" w:rsidRDefault="00DE3C21" w:rsidP="00DE3C21">
      <w:proofErr w:type="spellStart"/>
      <w:proofErr w:type="gramStart"/>
      <w:r w:rsidRPr="00DE3C21">
        <w:t>self._</w:t>
      </w:r>
      <w:proofErr w:type="gramEnd"/>
      <w:r w:rsidRPr="00DE3C21">
        <w:t>_marks</w:t>
      </w:r>
      <w:proofErr w:type="spellEnd"/>
      <w:r>
        <w:t xml:space="preserve"> </w:t>
      </w:r>
      <w:r w:rsidRPr="00DE3C21">
        <w:t>is changed to:</w:t>
      </w:r>
    </w:p>
    <w:p w14:paraId="3F43F490" w14:textId="168D76F1" w:rsidR="00DE3C21" w:rsidRPr="00DE3C21" w:rsidRDefault="00DE3C21" w:rsidP="00DE3C21">
      <w:proofErr w:type="spellStart"/>
      <w:proofErr w:type="gramStart"/>
      <w:r w:rsidRPr="00DE3C21">
        <w:t>self._</w:t>
      </w:r>
      <w:proofErr w:type="gramEnd"/>
      <w:r w:rsidRPr="00DE3C21">
        <w:t>Student__marks</w:t>
      </w:r>
      <w:proofErr w:type="spellEnd"/>
    </w:p>
    <w:p w14:paraId="2D0A01BE" w14:textId="77777777" w:rsidR="00DE3C21" w:rsidRPr="00DE3C21" w:rsidRDefault="00DE3C21" w:rsidP="00DE3C21">
      <w:r w:rsidRPr="00DE3C21">
        <w:t>This approach:</w:t>
      </w:r>
    </w:p>
    <w:p w14:paraId="73F1B029" w14:textId="77777777" w:rsidR="00DE3C21" w:rsidRPr="00DE3C21" w:rsidRDefault="00DE3C21" w:rsidP="00DE3C21">
      <w:pPr>
        <w:numPr>
          <w:ilvl w:val="0"/>
          <w:numId w:val="12"/>
        </w:numPr>
      </w:pPr>
      <w:r w:rsidRPr="00DE3C21">
        <w:t>Makes it harder for external code to accidentally access private members</w:t>
      </w:r>
    </w:p>
    <w:p w14:paraId="1A000271" w14:textId="77777777" w:rsidR="00DE3C21" w:rsidRPr="00DE3C21" w:rsidRDefault="00DE3C21" w:rsidP="00DE3C21">
      <w:pPr>
        <w:numPr>
          <w:ilvl w:val="0"/>
          <w:numId w:val="12"/>
        </w:numPr>
      </w:pPr>
      <w:r w:rsidRPr="00DE3C21">
        <w:t>Prevents name clashes in subclasses</w:t>
      </w:r>
    </w:p>
    <w:p w14:paraId="0D6A721C" w14:textId="77777777" w:rsidR="00DE3C21" w:rsidRPr="00DE3C21" w:rsidRDefault="00DE3C21" w:rsidP="00DE3C21">
      <w:pPr>
        <w:numPr>
          <w:ilvl w:val="0"/>
          <w:numId w:val="12"/>
        </w:numPr>
      </w:pPr>
      <w:r w:rsidRPr="00DE3C21">
        <w:t>Encourages the use of public methods to interact with private data</w:t>
      </w:r>
    </w:p>
    <w:p w14:paraId="47A85378" w14:textId="77777777" w:rsidR="00DE3C21" w:rsidRPr="00DE3C21" w:rsidRDefault="00DE3C21" w:rsidP="00DE3C21">
      <w:r w:rsidRPr="00DE3C21">
        <w:t>Name mangling does not make attributes completely inaccessible but helps enforce better design and encapsulation practices.</w:t>
      </w:r>
    </w:p>
    <w:p w14:paraId="1F96FE62" w14:textId="5F83401D" w:rsidR="00DE3C21" w:rsidRPr="00DE3C21" w:rsidRDefault="00DE3C21" w:rsidP="00DE3C21"/>
    <w:p w14:paraId="227D9944" w14:textId="254A75FA" w:rsidR="00E67369" w:rsidRPr="00DE3C21" w:rsidRDefault="00000000">
      <w:r w:rsidRPr="00DE3C21">
        <w:br/>
      </w:r>
    </w:p>
    <w:p w14:paraId="6197CC6C" w14:textId="77777777" w:rsidR="00DE3C21" w:rsidRDefault="00DE3C21"/>
    <w:sectPr w:rsidR="00DE3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D63797"/>
    <w:multiLevelType w:val="multilevel"/>
    <w:tmpl w:val="954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44089"/>
    <w:multiLevelType w:val="multilevel"/>
    <w:tmpl w:val="326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83125"/>
    <w:multiLevelType w:val="multilevel"/>
    <w:tmpl w:val="1318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32801">
    <w:abstractNumId w:val="8"/>
  </w:num>
  <w:num w:numId="2" w16cid:durableId="1655067026">
    <w:abstractNumId w:val="6"/>
  </w:num>
  <w:num w:numId="3" w16cid:durableId="6105693">
    <w:abstractNumId w:val="5"/>
  </w:num>
  <w:num w:numId="4" w16cid:durableId="1977878366">
    <w:abstractNumId w:val="4"/>
  </w:num>
  <w:num w:numId="5" w16cid:durableId="27993217">
    <w:abstractNumId w:val="7"/>
  </w:num>
  <w:num w:numId="6" w16cid:durableId="992872029">
    <w:abstractNumId w:val="3"/>
  </w:num>
  <w:num w:numId="7" w16cid:durableId="119766634">
    <w:abstractNumId w:val="2"/>
  </w:num>
  <w:num w:numId="8" w16cid:durableId="139856920">
    <w:abstractNumId w:val="1"/>
  </w:num>
  <w:num w:numId="9" w16cid:durableId="629437051">
    <w:abstractNumId w:val="0"/>
  </w:num>
  <w:num w:numId="10" w16cid:durableId="1168059296">
    <w:abstractNumId w:val="10"/>
  </w:num>
  <w:num w:numId="11" w16cid:durableId="22026529">
    <w:abstractNumId w:val="11"/>
  </w:num>
  <w:num w:numId="12" w16cid:durableId="1281303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482D"/>
    <w:rsid w:val="0029639D"/>
    <w:rsid w:val="00326F90"/>
    <w:rsid w:val="00546E32"/>
    <w:rsid w:val="0059690E"/>
    <w:rsid w:val="006C149F"/>
    <w:rsid w:val="00A3000C"/>
    <w:rsid w:val="00A32D78"/>
    <w:rsid w:val="00AA1D8D"/>
    <w:rsid w:val="00B47730"/>
    <w:rsid w:val="00C70AA5"/>
    <w:rsid w:val="00CB0664"/>
    <w:rsid w:val="00DE3C21"/>
    <w:rsid w:val="00E67369"/>
    <w:rsid w:val="00F326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E33A2"/>
  <w14:defaultImageDpi w14:val="300"/>
  <w15:docId w15:val="{DF5A81DC-0F74-42FE-8063-5D976EE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Sujana D</cp:lastModifiedBy>
  <cp:revision>3</cp:revision>
  <dcterms:created xsi:type="dcterms:W3CDTF">2025-06-20T10:02:00Z</dcterms:created>
  <dcterms:modified xsi:type="dcterms:W3CDTF">2025-06-23T03:34:00Z</dcterms:modified>
  <cp:category/>
</cp:coreProperties>
</file>