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9AD0" w14:textId="5C094BE8" w:rsidR="00CD3523" w:rsidRDefault="00000000">
      <w:pPr>
        <w:pStyle w:val="Title"/>
      </w:pPr>
      <w:r>
        <w:t>Python Question Paper</w:t>
      </w:r>
    </w:p>
    <w:p w14:paraId="5EF6E5A4" w14:textId="77777777" w:rsidR="00CD3523" w:rsidRDefault="00000000">
      <w:r>
        <w:t>Subject: Python Programming</w:t>
      </w:r>
    </w:p>
    <w:p w14:paraId="40D4BABE" w14:textId="77777777" w:rsidR="00CD3523" w:rsidRDefault="00000000">
      <w:r>
        <w:t>Topic: File Handling</w:t>
      </w:r>
    </w:p>
    <w:p w14:paraId="5287488E" w14:textId="77777777" w:rsidR="00CD3523" w:rsidRDefault="00000000">
      <w:r>
        <w:t>Total Questions: 10</w:t>
      </w:r>
    </w:p>
    <w:p w14:paraId="2AF75856" w14:textId="77777777" w:rsidR="00CD3523" w:rsidRDefault="00000000">
      <w:r>
        <w:t>Instructions:</w:t>
      </w:r>
      <w:r>
        <w:br/>
        <w:t>- Write Python programs to solve the following problems.</w:t>
      </w:r>
      <w:r>
        <w:br/>
        <w:t>- Use appropriate file handling modes and exception handling where necessary.</w:t>
      </w:r>
    </w:p>
    <w:p w14:paraId="6E04B288" w14:textId="77777777" w:rsidR="00CD3523" w:rsidRDefault="00000000">
      <w:pPr>
        <w:pStyle w:val="Heading1"/>
      </w:pPr>
      <w:r>
        <w:t>Section A: Basic File Operations (Q1 - Q3)</w:t>
      </w:r>
    </w:p>
    <w:p w14:paraId="4541FCB3" w14:textId="77777777" w:rsidR="00CD3523" w:rsidRDefault="00000000">
      <w:r>
        <w:t>Q1. Write a Python program to create a text file named `sample.txt`, write your name and a message into it, and then close the file.</w:t>
      </w:r>
    </w:p>
    <w:p w14:paraId="0F882B15" w14:textId="77777777" w:rsidR="00CD3523" w:rsidRDefault="00000000">
      <w:r>
        <w:t>Q2. Write a program to read and display the contents of `sample.txt`.</w:t>
      </w:r>
    </w:p>
    <w:p w14:paraId="75E9861D" w14:textId="77777777" w:rsidR="00CD3523" w:rsidRDefault="00000000">
      <w:r>
        <w:t>Q3. Write a Python script to append a new line `"This is an appended line"` to `sample.txt` and display the updated content.</w:t>
      </w:r>
    </w:p>
    <w:p w14:paraId="7FB6983F" w14:textId="77777777" w:rsidR="003307DC" w:rsidRDefault="003307DC"/>
    <w:p w14:paraId="78A3BBAD" w14:textId="77777777" w:rsidR="003307DC" w:rsidRPr="003307DC" w:rsidRDefault="003307DC" w:rsidP="003307DC">
      <w:r w:rsidRPr="003307DC">
        <w:t># Q1: Write a Python program to create a text file named `sample.txt`, write your name and a message into it, and then close the file.</w:t>
      </w:r>
    </w:p>
    <w:p w14:paraId="3C63E08C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"w")</w:t>
      </w:r>
    </w:p>
    <w:p w14:paraId="5EAA28B5" w14:textId="77777777" w:rsidR="003307DC" w:rsidRPr="003307DC" w:rsidRDefault="003307DC" w:rsidP="003307DC">
      <w:proofErr w:type="spellStart"/>
      <w:proofErr w:type="gramStart"/>
      <w:r w:rsidRPr="003307DC">
        <w:t>file.write</w:t>
      </w:r>
      <w:proofErr w:type="spellEnd"/>
      <w:proofErr w:type="gramEnd"/>
      <w:r w:rsidRPr="003307DC">
        <w:t>("Sujana D\n")</w:t>
      </w:r>
    </w:p>
    <w:p w14:paraId="40E89D64" w14:textId="77777777" w:rsidR="003307DC" w:rsidRPr="003307DC" w:rsidRDefault="003307DC" w:rsidP="003307DC">
      <w:proofErr w:type="spellStart"/>
      <w:proofErr w:type="gramStart"/>
      <w:r w:rsidRPr="003307DC">
        <w:t>file.write</w:t>
      </w:r>
      <w:proofErr w:type="spellEnd"/>
      <w:proofErr w:type="gramEnd"/>
      <w:r w:rsidRPr="003307DC">
        <w:t>("Hello, this is my first file handling program.")</w:t>
      </w:r>
    </w:p>
    <w:p w14:paraId="36EAE5E9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6C82FAA7" w14:textId="77777777" w:rsidR="003307DC" w:rsidRPr="003307DC" w:rsidRDefault="003307DC" w:rsidP="003307DC"/>
    <w:p w14:paraId="77D6BECB" w14:textId="77777777" w:rsidR="003307DC" w:rsidRPr="003307DC" w:rsidRDefault="003307DC" w:rsidP="003307DC">
      <w:r w:rsidRPr="003307DC">
        <w:t># Q2: Write a program to read and display the contents of `sample.txt`.</w:t>
      </w:r>
    </w:p>
    <w:p w14:paraId="046261C5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4D4D64F5" w14:textId="77777777" w:rsidR="003307DC" w:rsidRPr="003307DC" w:rsidRDefault="003307DC" w:rsidP="003307DC">
      <w:r w:rsidRPr="003307DC">
        <w:t xml:space="preserve">content = </w:t>
      </w:r>
      <w:proofErr w:type="spellStart"/>
      <w:proofErr w:type="gramStart"/>
      <w:r w:rsidRPr="003307DC">
        <w:t>file.read</w:t>
      </w:r>
      <w:proofErr w:type="spellEnd"/>
      <w:proofErr w:type="gramEnd"/>
      <w:r w:rsidRPr="003307DC">
        <w:t>()</w:t>
      </w:r>
    </w:p>
    <w:p w14:paraId="2D26F328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"\nQ2: File content:")</w:t>
      </w:r>
    </w:p>
    <w:p w14:paraId="4A4B0B70" w14:textId="77777777" w:rsidR="003307DC" w:rsidRPr="003307DC" w:rsidRDefault="003307DC" w:rsidP="003307DC">
      <w:r w:rsidRPr="003307DC">
        <w:t>print(content)</w:t>
      </w:r>
    </w:p>
    <w:p w14:paraId="3C02B396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4EB04A8C" w14:textId="77777777" w:rsidR="003307DC" w:rsidRPr="003307DC" w:rsidRDefault="003307DC" w:rsidP="003307DC"/>
    <w:p w14:paraId="5C28BA85" w14:textId="77777777" w:rsidR="003307DC" w:rsidRPr="003307DC" w:rsidRDefault="003307DC" w:rsidP="003307DC">
      <w:r w:rsidRPr="003307DC">
        <w:t># Q3: Write a Python script to append a new line `"This is an appended line"` to `sample.txt` and display the updated content.</w:t>
      </w:r>
    </w:p>
    <w:p w14:paraId="21885C1B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"a")</w:t>
      </w:r>
    </w:p>
    <w:p w14:paraId="07423ED8" w14:textId="77777777" w:rsidR="003307DC" w:rsidRPr="003307DC" w:rsidRDefault="003307DC" w:rsidP="003307DC">
      <w:proofErr w:type="spellStart"/>
      <w:proofErr w:type="gramStart"/>
      <w:r w:rsidRPr="003307DC">
        <w:t>file.write</w:t>
      </w:r>
      <w:proofErr w:type="spellEnd"/>
      <w:proofErr w:type="gramEnd"/>
      <w:r w:rsidRPr="003307DC">
        <w:t>("\</w:t>
      </w:r>
      <w:proofErr w:type="spellStart"/>
      <w:r w:rsidRPr="003307DC">
        <w:t>nThis</w:t>
      </w:r>
      <w:proofErr w:type="spellEnd"/>
      <w:r w:rsidRPr="003307DC">
        <w:t xml:space="preserve"> is an appended line.")</w:t>
      </w:r>
    </w:p>
    <w:p w14:paraId="13719F71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08FE63A8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2241E0F3" w14:textId="77777777" w:rsidR="003307DC" w:rsidRPr="003307DC" w:rsidRDefault="003307DC" w:rsidP="003307DC">
      <w:proofErr w:type="spellStart"/>
      <w:r w:rsidRPr="003307DC">
        <w:t>updated_content</w:t>
      </w:r>
      <w:proofErr w:type="spellEnd"/>
      <w:r w:rsidRPr="003307DC">
        <w:t xml:space="preserve"> = </w:t>
      </w:r>
      <w:proofErr w:type="spellStart"/>
      <w:proofErr w:type="gramStart"/>
      <w:r w:rsidRPr="003307DC">
        <w:t>file.read</w:t>
      </w:r>
      <w:proofErr w:type="spellEnd"/>
      <w:proofErr w:type="gramEnd"/>
      <w:r w:rsidRPr="003307DC">
        <w:t>()</w:t>
      </w:r>
    </w:p>
    <w:p w14:paraId="545F979A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"\nQ3: Updated file content:")</w:t>
      </w:r>
    </w:p>
    <w:p w14:paraId="7247DA2A" w14:textId="77777777" w:rsidR="003307DC" w:rsidRPr="003307DC" w:rsidRDefault="003307DC" w:rsidP="003307DC">
      <w:r w:rsidRPr="003307DC">
        <w:t>print(</w:t>
      </w:r>
      <w:proofErr w:type="spellStart"/>
      <w:r w:rsidRPr="003307DC">
        <w:t>updated_content</w:t>
      </w:r>
      <w:proofErr w:type="spellEnd"/>
      <w:r w:rsidRPr="003307DC">
        <w:t>)</w:t>
      </w:r>
    </w:p>
    <w:p w14:paraId="49897AB0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3A348E7A" w14:textId="6EE4FC4E" w:rsidR="003307DC" w:rsidRDefault="003307DC" w:rsidP="003307DC">
      <w:pPr>
        <w:rPr>
          <w:b/>
          <w:bCs/>
        </w:rPr>
      </w:pPr>
      <w:r w:rsidRPr="003307DC">
        <w:rPr>
          <w:b/>
          <w:bCs/>
        </w:rPr>
        <w:t>OUTPUT (1- 3)</w:t>
      </w:r>
    </w:p>
    <w:p w14:paraId="40B62FD0" w14:textId="68F0F130" w:rsidR="003307DC" w:rsidRPr="003307DC" w:rsidRDefault="003307DC" w:rsidP="003307DC">
      <w:pPr>
        <w:rPr>
          <w:b/>
          <w:bCs/>
        </w:rPr>
      </w:pPr>
      <w:r w:rsidRPr="003307DC">
        <w:rPr>
          <w:b/>
          <w:bCs/>
        </w:rPr>
        <w:drawing>
          <wp:inline distT="0" distB="0" distL="0" distR="0" wp14:anchorId="7E61C023" wp14:editId="073166DF">
            <wp:extent cx="6263640" cy="2461260"/>
            <wp:effectExtent l="0" t="0" r="3810" b="0"/>
            <wp:docPr id="287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5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FD4D" w14:textId="77777777" w:rsidR="00CD3523" w:rsidRDefault="00000000">
      <w:pPr>
        <w:pStyle w:val="Heading1"/>
      </w:pPr>
      <w:r>
        <w:t>Section B: File Processing and Analysis (Q4 - Q7)</w:t>
      </w:r>
    </w:p>
    <w:p w14:paraId="786422B3" w14:textId="77777777" w:rsidR="00CD3523" w:rsidRDefault="00000000">
      <w:r>
        <w:t>Q4. Write a Python program to count the total number of lines in a given file `sample.txt`.</w:t>
      </w:r>
    </w:p>
    <w:p w14:paraId="349421EB" w14:textId="77777777" w:rsidR="00CD3523" w:rsidRDefault="00000000">
      <w:r>
        <w:t>Q5. Write a Python program that reads a file and prints only those lines that contain the word “Python” (case-sensitive).</w:t>
      </w:r>
    </w:p>
    <w:p w14:paraId="31E5F5A3" w14:textId="77777777" w:rsidR="00CD3523" w:rsidRDefault="00000000">
      <w:r>
        <w:t>Q6. Write a Python program to count the number of words and characters in the file `sample.txt`.</w:t>
      </w:r>
    </w:p>
    <w:p w14:paraId="7871FD5B" w14:textId="77777777" w:rsidR="003307DC" w:rsidRDefault="00000000" w:rsidP="003307DC">
      <w:r>
        <w:t>Q7. Write a program to copy the contents of `sample.txt` to another file `copy_sample.txt`.</w:t>
      </w:r>
    </w:p>
    <w:p w14:paraId="68DE7947" w14:textId="78FC0C54" w:rsidR="003307DC" w:rsidRPr="003307DC" w:rsidRDefault="003307DC" w:rsidP="003307DC">
      <w:r w:rsidRPr="003307DC">
        <w:lastRenderedPageBreak/>
        <w:t># Q4: Write a Python program to count the total number of lines in a given file `sample.txt`.</w:t>
      </w:r>
    </w:p>
    <w:p w14:paraId="39DF8488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4EEC279A" w14:textId="77777777" w:rsidR="003307DC" w:rsidRPr="003307DC" w:rsidRDefault="003307DC" w:rsidP="003307DC">
      <w:r w:rsidRPr="003307DC">
        <w:t xml:space="preserve">lines = </w:t>
      </w:r>
      <w:proofErr w:type="spellStart"/>
      <w:proofErr w:type="gramStart"/>
      <w:r w:rsidRPr="003307DC">
        <w:t>file.readlines</w:t>
      </w:r>
      <w:proofErr w:type="spellEnd"/>
      <w:proofErr w:type="gramEnd"/>
      <w:r w:rsidRPr="003307DC">
        <w:t>()</w:t>
      </w:r>
    </w:p>
    <w:p w14:paraId="54B822C0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 xml:space="preserve">"\nQ4: Total number of lines:", </w:t>
      </w:r>
      <w:proofErr w:type="spellStart"/>
      <w:r w:rsidRPr="003307DC">
        <w:t>len</w:t>
      </w:r>
      <w:proofErr w:type="spellEnd"/>
      <w:r w:rsidRPr="003307DC">
        <w:t>(lines))</w:t>
      </w:r>
    </w:p>
    <w:p w14:paraId="3719F77E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7A386B25" w14:textId="77777777" w:rsidR="003307DC" w:rsidRPr="003307DC" w:rsidRDefault="003307DC" w:rsidP="003307DC"/>
    <w:p w14:paraId="61736A7E" w14:textId="77777777" w:rsidR="003307DC" w:rsidRPr="003307DC" w:rsidRDefault="003307DC" w:rsidP="003307DC">
      <w:r w:rsidRPr="003307DC">
        <w:t># Q5: Write a Python program that reads a file and prints only those lines that contain the word “Python” (case-sensitive).</w:t>
      </w:r>
    </w:p>
    <w:p w14:paraId="23C94DF3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7CC02583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"\nQ5: Lines with the word 'Python':")</w:t>
      </w:r>
    </w:p>
    <w:p w14:paraId="726C024E" w14:textId="77777777" w:rsidR="003307DC" w:rsidRPr="003307DC" w:rsidRDefault="003307DC" w:rsidP="003307DC">
      <w:r w:rsidRPr="003307DC">
        <w:t>for line in file:</w:t>
      </w:r>
    </w:p>
    <w:p w14:paraId="34A163F2" w14:textId="77777777" w:rsidR="003307DC" w:rsidRPr="003307DC" w:rsidRDefault="003307DC" w:rsidP="003307DC">
      <w:r w:rsidRPr="003307DC">
        <w:t>    if "Python" in line:</w:t>
      </w:r>
    </w:p>
    <w:p w14:paraId="2E840D43" w14:textId="77777777" w:rsidR="003307DC" w:rsidRPr="003307DC" w:rsidRDefault="003307DC" w:rsidP="003307DC">
      <w:r w:rsidRPr="003307DC">
        <w:t>        print(</w:t>
      </w:r>
      <w:proofErr w:type="spellStart"/>
      <w:proofErr w:type="gramStart"/>
      <w:r w:rsidRPr="003307DC">
        <w:t>line.strip</w:t>
      </w:r>
      <w:proofErr w:type="spellEnd"/>
      <w:proofErr w:type="gramEnd"/>
      <w:r w:rsidRPr="003307DC">
        <w:t>())</w:t>
      </w:r>
    </w:p>
    <w:p w14:paraId="1AFD8EB8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0C58F859" w14:textId="77777777" w:rsidR="003307DC" w:rsidRPr="003307DC" w:rsidRDefault="003307DC" w:rsidP="003307DC"/>
    <w:p w14:paraId="4C3C1718" w14:textId="77777777" w:rsidR="003307DC" w:rsidRPr="003307DC" w:rsidRDefault="003307DC" w:rsidP="003307DC">
      <w:r w:rsidRPr="003307DC">
        <w:t># Q6: Write a Python program to count the number of words and characters in the file `sample.txt`.</w:t>
      </w:r>
    </w:p>
    <w:p w14:paraId="384EC65E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411CC509" w14:textId="77777777" w:rsidR="003307DC" w:rsidRPr="003307DC" w:rsidRDefault="003307DC" w:rsidP="003307DC">
      <w:r w:rsidRPr="003307DC">
        <w:t xml:space="preserve">text = </w:t>
      </w:r>
      <w:proofErr w:type="spellStart"/>
      <w:proofErr w:type="gramStart"/>
      <w:r w:rsidRPr="003307DC">
        <w:t>file.read</w:t>
      </w:r>
      <w:proofErr w:type="spellEnd"/>
      <w:proofErr w:type="gramEnd"/>
      <w:r w:rsidRPr="003307DC">
        <w:t>()</w:t>
      </w:r>
    </w:p>
    <w:p w14:paraId="07BFCFA7" w14:textId="77777777" w:rsidR="003307DC" w:rsidRPr="003307DC" w:rsidRDefault="003307DC" w:rsidP="003307DC">
      <w:r w:rsidRPr="003307DC">
        <w:t xml:space="preserve">words = </w:t>
      </w:r>
      <w:proofErr w:type="spellStart"/>
      <w:proofErr w:type="gramStart"/>
      <w:r w:rsidRPr="003307DC">
        <w:t>text.split</w:t>
      </w:r>
      <w:proofErr w:type="spellEnd"/>
      <w:proofErr w:type="gramEnd"/>
      <w:r w:rsidRPr="003307DC">
        <w:t>()</w:t>
      </w:r>
    </w:p>
    <w:p w14:paraId="648DE3ED" w14:textId="77777777" w:rsidR="003307DC" w:rsidRPr="003307DC" w:rsidRDefault="003307DC" w:rsidP="003307DC">
      <w:r w:rsidRPr="003307DC">
        <w:t xml:space="preserve">characters = </w:t>
      </w:r>
      <w:proofErr w:type="spellStart"/>
      <w:r w:rsidRPr="003307DC">
        <w:t>len</w:t>
      </w:r>
      <w:proofErr w:type="spellEnd"/>
      <w:r w:rsidRPr="003307DC">
        <w:t>(text)</w:t>
      </w:r>
    </w:p>
    <w:p w14:paraId="326DE605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 xml:space="preserve">"\nQ6: Total words:", </w:t>
      </w:r>
      <w:proofErr w:type="spellStart"/>
      <w:r w:rsidRPr="003307DC">
        <w:t>len</w:t>
      </w:r>
      <w:proofErr w:type="spellEnd"/>
      <w:r w:rsidRPr="003307DC">
        <w:t>(words))</w:t>
      </w:r>
    </w:p>
    <w:p w14:paraId="3D1E2F60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"Q6: Total characters:", characters)</w:t>
      </w:r>
    </w:p>
    <w:p w14:paraId="4A0C3C62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52755285" w14:textId="77777777" w:rsidR="003307DC" w:rsidRPr="003307DC" w:rsidRDefault="003307DC" w:rsidP="003307DC"/>
    <w:p w14:paraId="79EB86C3" w14:textId="77777777" w:rsidR="003307DC" w:rsidRPr="003307DC" w:rsidRDefault="003307DC" w:rsidP="003307DC">
      <w:r w:rsidRPr="003307DC">
        <w:t># Q7: Write a program to copy the contents of `sample.txt` to another file `copy_sample.txt`.</w:t>
      </w:r>
    </w:p>
    <w:p w14:paraId="5B9DEDDC" w14:textId="77777777" w:rsidR="003307DC" w:rsidRPr="003307DC" w:rsidRDefault="003307DC" w:rsidP="003307DC">
      <w:r w:rsidRPr="003307DC">
        <w:t xml:space="preserve">file1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54BAF70C" w14:textId="77777777" w:rsidR="003307DC" w:rsidRPr="003307DC" w:rsidRDefault="003307DC" w:rsidP="003307DC">
      <w:r w:rsidRPr="003307DC">
        <w:lastRenderedPageBreak/>
        <w:t xml:space="preserve">file2 = </w:t>
      </w:r>
      <w:proofErr w:type="gramStart"/>
      <w:r w:rsidRPr="003307DC">
        <w:t>open(</w:t>
      </w:r>
      <w:proofErr w:type="gramEnd"/>
      <w:r w:rsidRPr="003307DC">
        <w:t>"copy_sample.txt", "w")</w:t>
      </w:r>
    </w:p>
    <w:p w14:paraId="23A4774E" w14:textId="77777777" w:rsidR="003307DC" w:rsidRPr="003307DC" w:rsidRDefault="003307DC" w:rsidP="003307DC">
      <w:r w:rsidRPr="003307DC">
        <w:t>file2.write(file1.read())</w:t>
      </w:r>
    </w:p>
    <w:p w14:paraId="7781AD0C" w14:textId="77777777" w:rsidR="003307DC" w:rsidRPr="003307DC" w:rsidRDefault="003307DC" w:rsidP="003307DC">
      <w:r w:rsidRPr="003307DC">
        <w:t>file1.close()</w:t>
      </w:r>
    </w:p>
    <w:p w14:paraId="44D88AAA" w14:textId="77777777" w:rsidR="003307DC" w:rsidRPr="003307DC" w:rsidRDefault="003307DC" w:rsidP="003307DC">
      <w:r w:rsidRPr="003307DC">
        <w:t>file2.close()</w:t>
      </w:r>
    </w:p>
    <w:p w14:paraId="424C656A" w14:textId="77777777" w:rsidR="003307DC" w:rsidRPr="003307DC" w:rsidRDefault="003307DC" w:rsidP="003307DC">
      <w:pPr>
        <w:rPr>
          <w:b/>
          <w:bCs/>
        </w:rPr>
      </w:pPr>
      <w:proofErr w:type="gramStart"/>
      <w:r w:rsidRPr="003307DC">
        <w:t>print(</w:t>
      </w:r>
      <w:proofErr w:type="gramEnd"/>
      <w:r w:rsidRPr="003307DC">
        <w:t>"\nQ7: File copied successfully to 'copy_sample.txt'")</w:t>
      </w:r>
    </w:p>
    <w:p w14:paraId="61D793C3" w14:textId="648C1354" w:rsidR="003307DC" w:rsidRDefault="003307DC" w:rsidP="003307DC">
      <w:pPr>
        <w:rPr>
          <w:b/>
          <w:bCs/>
        </w:rPr>
      </w:pPr>
      <w:r w:rsidRPr="003307DC">
        <w:rPr>
          <w:b/>
          <w:bCs/>
        </w:rPr>
        <w:t>OUTPUT (4-7)</w:t>
      </w:r>
    </w:p>
    <w:p w14:paraId="433F0CA0" w14:textId="1809680F" w:rsidR="003307DC" w:rsidRPr="003307DC" w:rsidRDefault="003307DC" w:rsidP="003307DC">
      <w:pPr>
        <w:rPr>
          <w:b/>
          <w:bCs/>
        </w:rPr>
      </w:pPr>
      <w:r w:rsidRPr="003307DC">
        <w:rPr>
          <w:b/>
          <w:bCs/>
        </w:rPr>
        <w:drawing>
          <wp:inline distT="0" distB="0" distL="0" distR="0" wp14:anchorId="3BE9D321" wp14:editId="0433E6D8">
            <wp:extent cx="6118860" cy="1691640"/>
            <wp:effectExtent l="0" t="0" r="0" b="3810"/>
            <wp:docPr id="1829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E723" w14:textId="77777777" w:rsidR="00CD3523" w:rsidRDefault="00000000">
      <w:pPr>
        <w:pStyle w:val="Heading1"/>
      </w:pPr>
      <w:r>
        <w:t>Section C: Advanced File Handling (Q8 - Q10)</w:t>
      </w:r>
    </w:p>
    <w:p w14:paraId="0F80F027" w14:textId="77777777" w:rsidR="00CD3523" w:rsidRDefault="00000000">
      <w:r>
        <w:t>Q8. Write a Python program to display the last 3 lines of a text file.</w:t>
      </w:r>
    </w:p>
    <w:p w14:paraId="6089B1C0" w14:textId="77777777" w:rsidR="00CD3523" w:rsidRDefault="00000000">
      <w:r>
        <w:t>Q9. Write a Python program that reads numbers from a file `numbers.txt`, one per line, and writes only the even numbers to a new file `even_numbers.txt`.</w:t>
      </w:r>
    </w:p>
    <w:p w14:paraId="1D750BB0" w14:textId="77777777" w:rsidR="00CD3523" w:rsidRDefault="00000000">
      <w:r>
        <w:t>Q10. Create a program that accepts user input (name, age, city) and stores it in a CSV file `users.csv`. Ensure that every new entry is stored on a new line.</w:t>
      </w:r>
    </w:p>
    <w:p w14:paraId="15A3D07C" w14:textId="77777777" w:rsidR="003307DC" w:rsidRPr="003307DC" w:rsidRDefault="003307DC" w:rsidP="003307DC">
      <w:r w:rsidRPr="003307DC">
        <w:t># Q8: Write a Python program to display the last 3 lines of a text file.</w:t>
      </w:r>
    </w:p>
    <w:p w14:paraId="4881EBC7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"sample.txt", "r")</w:t>
      </w:r>
    </w:p>
    <w:p w14:paraId="3B3F1D1E" w14:textId="77777777" w:rsidR="003307DC" w:rsidRPr="003307DC" w:rsidRDefault="003307DC" w:rsidP="003307DC">
      <w:proofErr w:type="spellStart"/>
      <w:r w:rsidRPr="003307DC">
        <w:t>all_lines</w:t>
      </w:r>
      <w:proofErr w:type="spellEnd"/>
      <w:r w:rsidRPr="003307DC">
        <w:t xml:space="preserve"> = </w:t>
      </w:r>
      <w:proofErr w:type="spellStart"/>
      <w:proofErr w:type="gramStart"/>
      <w:r w:rsidRPr="003307DC">
        <w:t>file.readlines</w:t>
      </w:r>
      <w:proofErr w:type="spellEnd"/>
      <w:proofErr w:type="gramEnd"/>
      <w:r w:rsidRPr="003307DC">
        <w:t>()</w:t>
      </w:r>
    </w:p>
    <w:p w14:paraId="7F4CC9FB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"\nQ8: Last 3 lines from the file:")</w:t>
      </w:r>
    </w:p>
    <w:p w14:paraId="3FEDAA54" w14:textId="77777777" w:rsidR="003307DC" w:rsidRPr="003307DC" w:rsidRDefault="003307DC" w:rsidP="003307DC">
      <w:r w:rsidRPr="003307DC">
        <w:t xml:space="preserve">for line in </w:t>
      </w:r>
      <w:proofErr w:type="spellStart"/>
      <w:r w:rsidRPr="003307DC">
        <w:t>all_</w:t>
      </w:r>
      <w:proofErr w:type="gramStart"/>
      <w:r w:rsidRPr="003307DC">
        <w:t>lines</w:t>
      </w:r>
      <w:proofErr w:type="spellEnd"/>
      <w:r w:rsidRPr="003307DC">
        <w:t>[</w:t>
      </w:r>
      <w:proofErr w:type="gramEnd"/>
      <w:r w:rsidRPr="003307DC">
        <w:t>-3:]:</w:t>
      </w:r>
    </w:p>
    <w:p w14:paraId="1BAC3401" w14:textId="77777777" w:rsidR="003307DC" w:rsidRPr="003307DC" w:rsidRDefault="003307DC" w:rsidP="003307DC">
      <w:r w:rsidRPr="003307DC">
        <w:t>    print(</w:t>
      </w:r>
      <w:proofErr w:type="spellStart"/>
      <w:proofErr w:type="gramStart"/>
      <w:r w:rsidRPr="003307DC">
        <w:t>line.strip</w:t>
      </w:r>
      <w:proofErr w:type="spellEnd"/>
      <w:proofErr w:type="gramEnd"/>
      <w:r w:rsidRPr="003307DC">
        <w:t>())</w:t>
      </w:r>
    </w:p>
    <w:p w14:paraId="3853DBE3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04275EEC" w14:textId="77777777" w:rsidR="003307DC" w:rsidRPr="003307DC" w:rsidRDefault="003307DC" w:rsidP="003307DC"/>
    <w:p w14:paraId="757133D6" w14:textId="77777777" w:rsidR="003307DC" w:rsidRPr="003307DC" w:rsidRDefault="003307DC" w:rsidP="003307DC">
      <w:r w:rsidRPr="003307DC">
        <w:lastRenderedPageBreak/>
        <w:t># Q9: Write a Python program that reads numbers from a file `numbers.txt`, one per line, and writes only the even numbers to a new file `even_numbers.txt`.</w:t>
      </w:r>
    </w:p>
    <w:p w14:paraId="12DE8A1D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"numbers.txt", "w")</w:t>
      </w:r>
    </w:p>
    <w:p w14:paraId="7E652744" w14:textId="77777777" w:rsidR="003307DC" w:rsidRPr="003307DC" w:rsidRDefault="003307DC" w:rsidP="003307DC">
      <w:proofErr w:type="spellStart"/>
      <w:proofErr w:type="gramStart"/>
      <w:r w:rsidRPr="003307DC">
        <w:t>file.write</w:t>
      </w:r>
      <w:proofErr w:type="spellEnd"/>
      <w:proofErr w:type="gramEnd"/>
      <w:r w:rsidRPr="003307DC">
        <w:t>("10\n15\n22\n33\n44\n55\n")</w:t>
      </w:r>
    </w:p>
    <w:p w14:paraId="09A04668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64B9AA11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"numbers.txt", "r")</w:t>
      </w:r>
    </w:p>
    <w:p w14:paraId="41BE4769" w14:textId="77777777" w:rsidR="003307DC" w:rsidRPr="003307DC" w:rsidRDefault="003307DC" w:rsidP="003307DC">
      <w:proofErr w:type="spellStart"/>
      <w:r w:rsidRPr="003307DC">
        <w:t>even_file</w:t>
      </w:r>
      <w:proofErr w:type="spellEnd"/>
      <w:r w:rsidRPr="003307DC">
        <w:t xml:space="preserve"> = </w:t>
      </w:r>
      <w:proofErr w:type="gramStart"/>
      <w:r w:rsidRPr="003307DC">
        <w:t>open(</w:t>
      </w:r>
      <w:proofErr w:type="gramEnd"/>
      <w:r w:rsidRPr="003307DC">
        <w:t>"even_numbers.txt", "w")</w:t>
      </w:r>
    </w:p>
    <w:p w14:paraId="3BC65CF0" w14:textId="77777777" w:rsidR="003307DC" w:rsidRPr="003307DC" w:rsidRDefault="003307DC" w:rsidP="003307DC">
      <w:r w:rsidRPr="003307DC">
        <w:t>for line in file:</w:t>
      </w:r>
    </w:p>
    <w:p w14:paraId="43E83C34" w14:textId="77777777" w:rsidR="003307DC" w:rsidRPr="003307DC" w:rsidRDefault="003307DC" w:rsidP="003307DC">
      <w:r w:rsidRPr="003307DC">
        <w:t>    num = int(</w:t>
      </w:r>
      <w:proofErr w:type="spellStart"/>
      <w:proofErr w:type="gramStart"/>
      <w:r w:rsidRPr="003307DC">
        <w:t>line.strip</w:t>
      </w:r>
      <w:proofErr w:type="spellEnd"/>
      <w:proofErr w:type="gramEnd"/>
      <w:r w:rsidRPr="003307DC">
        <w:t>())</w:t>
      </w:r>
    </w:p>
    <w:p w14:paraId="3F5A68A3" w14:textId="77777777" w:rsidR="003307DC" w:rsidRPr="003307DC" w:rsidRDefault="003307DC" w:rsidP="003307DC">
      <w:r w:rsidRPr="003307DC">
        <w:t>    if num % 2 == 0:</w:t>
      </w:r>
    </w:p>
    <w:p w14:paraId="0A6D1594" w14:textId="77777777" w:rsidR="003307DC" w:rsidRPr="003307DC" w:rsidRDefault="003307DC" w:rsidP="003307DC">
      <w:r w:rsidRPr="003307DC">
        <w:t xml:space="preserve">        </w:t>
      </w:r>
      <w:proofErr w:type="spellStart"/>
      <w:r w:rsidRPr="003307DC">
        <w:t>even_</w:t>
      </w:r>
      <w:proofErr w:type="gramStart"/>
      <w:r w:rsidRPr="003307DC">
        <w:t>file.write</w:t>
      </w:r>
      <w:proofErr w:type="spellEnd"/>
      <w:proofErr w:type="gramEnd"/>
      <w:r w:rsidRPr="003307DC">
        <w:t>(str(num) + "\n")</w:t>
      </w:r>
    </w:p>
    <w:p w14:paraId="15E17282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04F2B15C" w14:textId="77777777" w:rsidR="003307DC" w:rsidRPr="003307DC" w:rsidRDefault="003307DC" w:rsidP="003307DC">
      <w:proofErr w:type="spellStart"/>
      <w:r w:rsidRPr="003307DC">
        <w:t>even_</w:t>
      </w:r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6D8AB883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"\nQ9: Even numbers saved to 'even_numbers.txt'")</w:t>
      </w:r>
    </w:p>
    <w:p w14:paraId="7DD56C3A" w14:textId="77777777" w:rsidR="003307DC" w:rsidRPr="003307DC" w:rsidRDefault="003307DC" w:rsidP="003307DC"/>
    <w:p w14:paraId="7FA5E9F9" w14:textId="77777777" w:rsidR="003307DC" w:rsidRPr="003307DC" w:rsidRDefault="003307DC" w:rsidP="003307DC">
      <w:r w:rsidRPr="003307DC">
        <w:t># Q10: Create a program that accepts user input (name, age, city) and stores it in a CSV file `users.csv`. Ensure that every new entry is stored on a new line.</w:t>
      </w:r>
    </w:p>
    <w:p w14:paraId="1B0DEDDF" w14:textId="77777777" w:rsidR="003307DC" w:rsidRPr="003307DC" w:rsidRDefault="003307DC" w:rsidP="003307DC">
      <w:r w:rsidRPr="003307DC">
        <w:t>import csv</w:t>
      </w:r>
    </w:p>
    <w:p w14:paraId="006B3398" w14:textId="77777777" w:rsidR="003307DC" w:rsidRPr="003307DC" w:rsidRDefault="003307DC" w:rsidP="003307DC">
      <w:proofErr w:type="gramStart"/>
      <w:r w:rsidRPr="003307DC">
        <w:t>print(</w:t>
      </w:r>
      <w:proofErr w:type="gramEnd"/>
      <w:r w:rsidRPr="003307DC">
        <w:t>"\nQ10: Enter your details to save in users.csv")</w:t>
      </w:r>
    </w:p>
    <w:p w14:paraId="2BA70ECF" w14:textId="77777777" w:rsidR="003307DC" w:rsidRPr="003307DC" w:rsidRDefault="003307DC" w:rsidP="003307DC">
      <w:r w:rsidRPr="003307DC">
        <w:t xml:space="preserve">name = </w:t>
      </w:r>
      <w:proofErr w:type="gramStart"/>
      <w:r w:rsidRPr="003307DC">
        <w:t>input(</w:t>
      </w:r>
      <w:proofErr w:type="gramEnd"/>
      <w:r w:rsidRPr="003307DC">
        <w:t>"Enter your name: ")</w:t>
      </w:r>
    </w:p>
    <w:p w14:paraId="42EFE4B5" w14:textId="77777777" w:rsidR="003307DC" w:rsidRPr="003307DC" w:rsidRDefault="003307DC" w:rsidP="003307DC">
      <w:r w:rsidRPr="003307DC">
        <w:t xml:space="preserve">age = </w:t>
      </w:r>
      <w:proofErr w:type="gramStart"/>
      <w:r w:rsidRPr="003307DC">
        <w:t>input(</w:t>
      </w:r>
      <w:proofErr w:type="gramEnd"/>
      <w:r w:rsidRPr="003307DC">
        <w:t>"Enter your age: ")</w:t>
      </w:r>
    </w:p>
    <w:p w14:paraId="0825BA01" w14:textId="77777777" w:rsidR="003307DC" w:rsidRPr="003307DC" w:rsidRDefault="003307DC" w:rsidP="003307DC">
      <w:r w:rsidRPr="003307DC">
        <w:t xml:space="preserve">city = </w:t>
      </w:r>
      <w:proofErr w:type="gramStart"/>
      <w:r w:rsidRPr="003307DC">
        <w:t>input(</w:t>
      </w:r>
      <w:proofErr w:type="gramEnd"/>
      <w:r w:rsidRPr="003307DC">
        <w:t>"Enter your city: ")</w:t>
      </w:r>
    </w:p>
    <w:p w14:paraId="2A5D63AC" w14:textId="77777777" w:rsidR="003307DC" w:rsidRPr="003307DC" w:rsidRDefault="003307DC" w:rsidP="003307DC">
      <w:r w:rsidRPr="003307DC">
        <w:t xml:space="preserve">file = </w:t>
      </w:r>
      <w:proofErr w:type="gramStart"/>
      <w:r w:rsidRPr="003307DC">
        <w:t>open(</w:t>
      </w:r>
      <w:proofErr w:type="gramEnd"/>
      <w:r w:rsidRPr="003307DC">
        <w:t>"users.csv", "a", newline="")</w:t>
      </w:r>
    </w:p>
    <w:p w14:paraId="5BC596DF" w14:textId="77777777" w:rsidR="003307DC" w:rsidRPr="003307DC" w:rsidRDefault="003307DC" w:rsidP="003307DC">
      <w:r w:rsidRPr="003307DC">
        <w:t xml:space="preserve">writer = </w:t>
      </w:r>
      <w:proofErr w:type="spellStart"/>
      <w:proofErr w:type="gramStart"/>
      <w:r w:rsidRPr="003307DC">
        <w:t>csv.writer</w:t>
      </w:r>
      <w:proofErr w:type="spellEnd"/>
      <w:proofErr w:type="gramEnd"/>
      <w:r w:rsidRPr="003307DC">
        <w:t>(file)</w:t>
      </w:r>
    </w:p>
    <w:p w14:paraId="4639DD9A" w14:textId="77777777" w:rsidR="003307DC" w:rsidRPr="003307DC" w:rsidRDefault="003307DC" w:rsidP="003307DC">
      <w:proofErr w:type="spellStart"/>
      <w:proofErr w:type="gramStart"/>
      <w:r w:rsidRPr="003307DC">
        <w:t>writer.writerow</w:t>
      </w:r>
      <w:proofErr w:type="spellEnd"/>
      <w:proofErr w:type="gramEnd"/>
      <w:r w:rsidRPr="003307DC">
        <w:t>([name, age, city])</w:t>
      </w:r>
    </w:p>
    <w:p w14:paraId="34F728B3" w14:textId="77777777" w:rsidR="003307DC" w:rsidRPr="003307DC" w:rsidRDefault="003307DC" w:rsidP="003307DC">
      <w:proofErr w:type="spellStart"/>
      <w:proofErr w:type="gramStart"/>
      <w:r w:rsidRPr="003307DC">
        <w:t>file.close</w:t>
      </w:r>
      <w:proofErr w:type="spellEnd"/>
      <w:proofErr w:type="gramEnd"/>
      <w:r w:rsidRPr="003307DC">
        <w:t>()</w:t>
      </w:r>
    </w:p>
    <w:p w14:paraId="40A2323F" w14:textId="64F91D67" w:rsidR="003307DC" w:rsidRDefault="003307DC" w:rsidP="003307DC">
      <w:proofErr w:type="gramStart"/>
      <w:r w:rsidRPr="003307DC">
        <w:t>print(</w:t>
      </w:r>
      <w:proofErr w:type="gramEnd"/>
      <w:r w:rsidRPr="003307DC">
        <w:t>"Q10: Your data has been saved to users.csv")</w:t>
      </w:r>
    </w:p>
    <w:p w14:paraId="7DB80E30" w14:textId="589EA94F" w:rsidR="003307DC" w:rsidRDefault="003307DC" w:rsidP="003307DC">
      <w:pPr>
        <w:rPr>
          <w:b/>
          <w:bCs/>
        </w:rPr>
      </w:pPr>
      <w:r w:rsidRPr="003307DC">
        <w:rPr>
          <w:b/>
          <w:bCs/>
        </w:rPr>
        <w:lastRenderedPageBreak/>
        <w:t>OUTPUT (8-10)</w:t>
      </w:r>
    </w:p>
    <w:p w14:paraId="6F11F874" w14:textId="48357DEF" w:rsidR="003307DC" w:rsidRPr="003307DC" w:rsidRDefault="003307DC" w:rsidP="003307DC">
      <w:pPr>
        <w:rPr>
          <w:b/>
          <w:bCs/>
        </w:rPr>
      </w:pPr>
      <w:r w:rsidRPr="003307DC">
        <w:rPr>
          <w:b/>
          <w:bCs/>
        </w:rPr>
        <w:drawing>
          <wp:inline distT="0" distB="0" distL="0" distR="0" wp14:anchorId="472D0DD2" wp14:editId="79FB32F4">
            <wp:extent cx="6187440" cy="2735580"/>
            <wp:effectExtent l="0" t="0" r="3810" b="7620"/>
            <wp:docPr id="358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656" w14:textId="77777777" w:rsidR="003307DC" w:rsidRDefault="003307DC"/>
    <w:sectPr w:rsidR="00330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900017">
    <w:abstractNumId w:val="8"/>
  </w:num>
  <w:num w:numId="2" w16cid:durableId="842822153">
    <w:abstractNumId w:val="6"/>
  </w:num>
  <w:num w:numId="3" w16cid:durableId="1598370240">
    <w:abstractNumId w:val="5"/>
  </w:num>
  <w:num w:numId="4" w16cid:durableId="1441410032">
    <w:abstractNumId w:val="4"/>
  </w:num>
  <w:num w:numId="5" w16cid:durableId="1698039957">
    <w:abstractNumId w:val="7"/>
  </w:num>
  <w:num w:numId="6" w16cid:durableId="54083308">
    <w:abstractNumId w:val="3"/>
  </w:num>
  <w:num w:numId="7" w16cid:durableId="85229545">
    <w:abstractNumId w:val="2"/>
  </w:num>
  <w:num w:numId="8" w16cid:durableId="1766877354">
    <w:abstractNumId w:val="1"/>
  </w:num>
  <w:num w:numId="9" w16cid:durableId="60558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92E"/>
    <w:rsid w:val="0015074B"/>
    <w:rsid w:val="0029639D"/>
    <w:rsid w:val="00326F90"/>
    <w:rsid w:val="003307DC"/>
    <w:rsid w:val="006D6FC2"/>
    <w:rsid w:val="00851EFB"/>
    <w:rsid w:val="00866B9C"/>
    <w:rsid w:val="009541FC"/>
    <w:rsid w:val="00AA1D8D"/>
    <w:rsid w:val="00B47730"/>
    <w:rsid w:val="00CB0664"/>
    <w:rsid w:val="00CD3523"/>
    <w:rsid w:val="00D84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7591B"/>
  <w14:defaultImageDpi w14:val="300"/>
  <w15:docId w15:val="{4B9623AB-9FBB-4B50-94CE-482BA758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2</cp:revision>
  <dcterms:created xsi:type="dcterms:W3CDTF">2025-06-23T04:04:00Z</dcterms:created>
  <dcterms:modified xsi:type="dcterms:W3CDTF">2025-06-23T04:04:00Z</dcterms:modified>
  <cp:category/>
</cp:coreProperties>
</file>