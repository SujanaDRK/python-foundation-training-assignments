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B5F98" w14:textId="5F27C390" w:rsidR="007C4E9E" w:rsidRPr="00E817BB" w:rsidRDefault="00000000" w:rsidP="008D430C">
      <w:pPr>
        <w:pStyle w:val="Heading1"/>
        <w:rPr>
          <w:rFonts w:ascii="Times New Roman" w:hAnsi="Times New Roman" w:cs="Times New Roman"/>
          <w:color w:val="auto"/>
        </w:rPr>
      </w:pPr>
      <w:r w:rsidRPr="00E817BB">
        <w:rPr>
          <w:rFonts w:ascii="Times New Roman" w:hAnsi="Times New Roman" w:cs="Times New Roman"/>
          <w:color w:val="auto"/>
        </w:rPr>
        <w:t xml:space="preserve">Coding Challenge </w:t>
      </w:r>
    </w:p>
    <w:p w14:paraId="0EBEF767" w14:textId="77777777" w:rsidR="007C4E9E" w:rsidRPr="00E817BB" w:rsidRDefault="00000000">
      <w:pPr>
        <w:rPr>
          <w:rFonts w:ascii="Times New Roman" w:hAnsi="Times New Roman" w:cs="Times New Roman"/>
        </w:rPr>
      </w:pPr>
      <w:r w:rsidRPr="00E817BB">
        <w:rPr>
          <w:rFonts w:ascii="Times New Roman" w:hAnsi="Times New Roman" w:cs="Times New Roman"/>
        </w:rPr>
        <w:t>Total Duration: 2 Hours</w:t>
      </w:r>
    </w:p>
    <w:p w14:paraId="4F25F233" w14:textId="77777777" w:rsidR="007C4E9E" w:rsidRPr="00E817BB" w:rsidRDefault="00000000">
      <w:pPr>
        <w:rPr>
          <w:rFonts w:ascii="Times New Roman" w:hAnsi="Times New Roman" w:cs="Times New Roman"/>
        </w:rPr>
      </w:pPr>
      <w:r w:rsidRPr="00E817BB">
        <w:rPr>
          <w:rFonts w:ascii="Times New Roman" w:hAnsi="Times New Roman" w:cs="Times New Roman"/>
        </w:rPr>
        <w:t>Sections:</w:t>
      </w:r>
    </w:p>
    <w:p w14:paraId="7DC968D0" w14:textId="77777777" w:rsidR="007C4E9E" w:rsidRPr="00E817BB" w:rsidRDefault="00000000">
      <w:pPr>
        <w:rPr>
          <w:rFonts w:ascii="Times New Roman" w:hAnsi="Times New Roman" w:cs="Times New Roman"/>
        </w:rPr>
      </w:pPr>
      <w:r w:rsidRPr="00E817BB">
        <w:rPr>
          <w:rFonts w:ascii="Times New Roman" w:hAnsi="Times New Roman" w:cs="Times New Roman"/>
        </w:rPr>
        <w:t>1. Python Programming &amp; OOP (40 mins)</w:t>
      </w:r>
      <w:r w:rsidRPr="00E817BB">
        <w:rPr>
          <w:rFonts w:ascii="Times New Roman" w:hAnsi="Times New Roman" w:cs="Times New Roman"/>
        </w:rPr>
        <w:br/>
        <w:t>2. Data Structures &amp; Algorithms (30 mins)</w:t>
      </w:r>
      <w:r w:rsidRPr="00E817BB">
        <w:rPr>
          <w:rFonts w:ascii="Times New Roman" w:hAnsi="Times New Roman" w:cs="Times New Roman"/>
        </w:rPr>
        <w:br/>
        <w:t>3. SQL with Python Integration (30 mins)</w:t>
      </w:r>
      <w:r w:rsidRPr="00E817BB">
        <w:rPr>
          <w:rFonts w:ascii="Times New Roman" w:hAnsi="Times New Roman" w:cs="Times New Roman"/>
        </w:rPr>
        <w:br/>
        <w:t>4. Version Control with Git (10 mins)</w:t>
      </w:r>
      <w:r w:rsidRPr="00E817BB">
        <w:rPr>
          <w:rFonts w:ascii="Times New Roman" w:hAnsi="Times New Roman" w:cs="Times New Roman"/>
        </w:rPr>
        <w:br/>
        <w:t>5. Bonus/Stretch Task: Unit Testing with PyUnit (10 mins)</w:t>
      </w:r>
    </w:p>
    <w:p w14:paraId="32C6EF0C" w14:textId="77777777" w:rsidR="007C4E9E" w:rsidRPr="00E817BB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E817BB">
        <w:rPr>
          <w:rFonts w:ascii="Times New Roman" w:hAnsi="Times New Roman" w:cs="Times New Roman"/>
          <w:color w:val="auto"/>
        </w:rPr>
        <w:t>Section 1: Python Programming &amp; OOP (40 mins)</w:t>
      </w:r>
    </w:p>
    <w:p w14:paraId="14CD6007" w14:textId="77777777" w:rsidR="007C4E9E" w:rsidRDefault="00000000">
      <w:pPr>
        <w:rPr>
          <w:rFonts w:ascii="Times New Roman" w:hAnsi="Times New Roman" w:cs="Times New Roman"/>
        </w:rPr>
      </w:pPr>
      <w:r w:rsidRPr="00E817BB">
        <w:rPr>
          <w:rFonts w:ascii="Times New Roman" w:hAnsi="Times New Roman" w:cs="Times New Roman"/>
        </w:rPr>
        <w:t>Q1. Functional Coding Challenge – Movie Booking System (20 mins)</w:t>
      </w:r>
      <w:r w:rsidRPr="00E817BB">
        <w:rPr>
          <w:rFonts w:ascii="Times New Roman" w:hAnsi="Times New Roman" w:cs="Times New Roman"/>
        </w:rPr>
        <w:br/>
        <w:t>- Show available movies (stored in a list)</w:t>
      </w:r>
      <w:r w:rsidRPr="00E817BB">
        <w:rPr>
          <w:rFonts w:ascii="Times New Roman" w:hAnsi="Times New Roman" w:cs="Times New Roman"/>
        </w:rPr>
        <w:br/>
        <w:t>- Allow user to select movie &amp; number of tickets</w:t>
      </w:r>
      <w:r w:rsidRPr="00E817BB">
        <w:rPr>
          <w:rFonts w:ascii="Times New Roman" w:hAnsi="Times New Roman" w:cs="Times New Roman"/>
        </w:rPr>
        <w:br/>
        <w:t xml:space="preserve">- Calculate and show total amount (use a dictionary to store </w:t>
      </w:r>
      <w:proofErr w:type="gramStart"/>
      <w:r w:rsidRPr="00E817BB">
        <w:rPr>
          <w:rFonts w:ascii="Times New Roman" w:hAnsi="Times New Roman" w:cs="Times New Roman"/>
        </w:rPr>
        <w:t>movie:price</w:t>
      </w:r>
      <w:proofErr w:type="gramEnd"/>
      <w:r w:rsidRPr="00E817BB">
        <w:rPr>
          <w:rFonts w:ascii="Times New Roman" w:hAnsi="Times New Roman" w:cs="Times New Roman"/>
        </w:rPr>
        <w:t>)</w:t>
      </w:r>
      <w:r w:rsidRPr="00E817BB">
        <w:rPr>
          <w:rFonts w:ascii="Times New Roman" w:hAnsi="Times New Roman" w:cs="Times New Roman"/>
        </w:rPr>
        <w:br/>
        <w:t>- Use functions for showing movies, booking logic, and calculating amount</w:t>
      </w:r>
    </w:p>
    <w:p w14:paraId="61020C0B" w14:textId="12C7A840" w:rsidR="004040FE" w:rsidRDefault="004040FE">
      <w:pPr>
        <w:rPr>
          <w:rFonts w:ascii="Times New Roman" w:hAnsi="Times New Roman" w:cs="Times New Roman"/>
          <w:b/>
          <w:bCs/>
        </w:rPr>
      </w:pPr>
      <w:r w:rsidRPr="004040FE">
        <w:rPr>
          <w:rFonts w:ascii="Times New Roman" w:hAnsi="Times New Roman" w:cs="Times New Roman"/>
          <w:b/>
          <w:bCs/>
        </w:rPr>
        <w:t>SOLUTION</w:t>
      </w:r>
    </w:p>
    <w:p w14:paraId="4D53C0A3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movies = ["Avengers", "Inception", "The Matrix", "Parasite"]</w:t>
      </w:r>
    </w:p>
    <w:p w14:paraId="21121A3D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prices = {</w:t>
      </w:r>
    </w:p>
    <w:p w14:paraId="4E8554A6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"Avengers": 250,</w:t>
      </w:r>
    </w:p>
    <w:p w14:paraId="6C0D50E0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"Inception": 200,</w:t>
      </w:r>
    </w:p>
    <w:p w14:paraId="55E482C8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"The Matrix": 180,</w:t>
      </w:r>
    </w:p>
    <w:p w14:paraId="3A7A1197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"Parasite": 150</w:t>
      </w:r>
    </w:p>
    <w:p w14:paraId="73574027" w14:textId="3A86D332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}</w:t>
      </w:r>
    </w:p>
    <w:p w14:paraId="7544FFF1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 xml:space="preserve">def </w:t>
      </w:r>
      <w:proofErr w:type="spellStart"/>
      <w:r w:rsidRPr="004040FE">
        <w:rPr>
          <w:rFonts w:ascii="Times New Roman" w:hAnsi="Times New Roman" w:cs="Times New Roman"/>
        </w:rPr>
        <w:t>show_</w:t>
      </w:r>
      <w:proofErr w:type="gramStart"/>
      <w:r w:rsidRPr="004040FE">
        <w:rPr>
          <w:rFonts w:ascii="Times New Roman" w:hAnsi="Times New Roman" w:cs="Times New Roman"/>
        </w:rPr>
        <w:t>movies</w:t>
      </w:r>
      <w:proofErr w:type="spellEnd"/>
      <w:r w:rsidRPr="004040FE">
        <w:rPr>
          <w:rFonts w:ascii="Times New Roman" w:hAnsi="Times New Roman" w:cs="Times New Roman"/>
        </w:rPr>
        <w:t>(</w:t>
      </w:r>
      <w:proofErr w:type="gramEnd"/>
      <w:r w:rsidRPr="004040FE">
        <w:rPr>
          <w:rFonts w:ascii="Times New Roman" w:hAnsi="Times New Roman" w:cs="Times New Roman"/>
        </w:rPr>
        <w:t>):</w:t>
      </w:r>
    </w:p>
    <w:p w14:paraId="731BB06A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 xml:space="preserve">    </w:t>
      </w:r>
    </w:p>
    <w:p w14:paraId="084BDA0F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 xml:space="preserve">    </w:t>
      </w:r>
      <w:proofErr w:type="gramStart"/>
      <w:r w:rsidRPr="004040FE">
        <w:rPr>
          <w:rFonts w:ascii="Times New Roman" w:hAnsi="Times New Roman" w:cs="Times New Roman"/>
        </w:rPr>
        <w:t>print(</w:t>
      </w:r>
      <w:proofErr w:type="gramEnd"/>
      <w:r w:rsidRPr="004040FE">
        <w:rPr>
          <w:rFonts w:ascii="Times New Roman" w:hAnsi="Times New Roman" w:cs="Times New Roman"/>
        </w:rPr>
        <w:t>"Available Movies:")</w:t>
      </w:r>
    </w:p>
    <w:p w14:paraId="60F91530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 xml:space="preserve">    for </w:t>
      </w:r>
      <w:proofErr w:type="spellStart"/>
      <w:r w:rsidRPr="004040FE">
        <w:rPr>
          <w:rFonts w:ascii="Times New Roman" w:hAnsi="Times New Roman" w:cs="Times New Roman"/>
        </w:rPr>
        <w:t>i</w:t>
      </w:r>
      <w:proofErr w:type="spellEnd"/>
      <w:r w:rsidRPr="004040FE">
        <w:rPr>
          <w:rFonts w:ascii="Times New Roman" w:hAnsi="Times New Roman" w:cs="Times New Roman"/>
        </w:rPr>
        <w:t xml:space="preserve"> in range(</w:t>
      </w:r>
      <w:proofErr w:type="spellStart"/>
      <w:r w:rsidRPr="004040FE">
        <w:rPr>
          <w:rFonts w:ascii="Times New Roman" w:hAnsi="Times New Roman" w:cs="Times New Roman"/>
        </w:rPr>
        <w:t>len</w:t>
      </w:r>
      <w:proofErr w:type="spellEnd"/>
      <w:r w:rsidRPr="004040FE">
        <w:rPr>
          <w:rFonts w:ascii="Times New Roman" w:hAnsi="Times New Roman" w:cs="Times New Roman"/>
        </w:rPr>
        <w:t>(movies)):</w:t>
      </w:r>
    </w:p>
    <w:p w14:paraId="4EAEC4ED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    name = movies[</w:t>
      </w:r>
      <w:proofErr w:type="spellStart"/>
      <w:r w:rsidRPr="004040FE">
        <w:rPr>
          <w:rFonts w:ascii="Times New Roman" w:hAnsi="Times New Roman" w:cs="Times New Roman"/>
        </w:rPr>
        <w:t>i</w:t>
      </w:r>
      <w:proofErr w:type="spellEnd"/>
      <w:r w:rsidRPr="004040FE">
        <w:rPr>
          <w:rFonts w:ascii="Times New Roman" w:hAnsi="Times New Roman" w:cs="Times New Roman"/>
        </w:rPr>
        <w:t>]</w:t>
      </w:r>
    </w:p>
    <w:p w14:paraId="21C5A6EB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    cost = prices[name]</w:t>
      </w:r>
    </w:p>
    <w:p w14:paraId="36A151A6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 xml:space="preserve">        </w:t>
      </w:r>
      <w:proofErr w:type="gramStart"/>
      <w:r w:rsidRPr="004040FE">
        <w:rPr>
          <w:rFonts w:ascii="Times New Roman" w:hAnsi="Times New Roman" w:cs="Times New Roman"/>
        </w:rPr>
        <w:t>print(</w:t>
      </w:r>
      <w:proofErr w:type="gramEnd"/>
      <w:r w:rsidRPr="004040FE">
        <w:rPr>
          <w:rFonts w:ascii="Times New Roman" w:hAnsi="Times New Roman" w:cs="Times New Roman"/>
        </w:rPr>
        <w:t>f</w:t>
      </w:r>
      <w:proofErr w:type="gramStart"/>
      <w:r w:rsidRPr="004040FE">
        <w:rPr>
          <w:rFonts w:ascii="Times New Roman" w:hAnsi="Times New Roman" w:cs="Times New Roman"/>
        </w:rPr>
        <w:t>"  {</w:t>
      </w:r>
      <w:proofErr w:type="gramEnd"/>
      <w:r w:rsidRPr="004040FE">
        <w:rPr>
          <w:rFonts w:ascii="Times New Roman" w:hAnsi="Times New Roman" w:cs="Times New Roman"/>
        </w:rPr>
        <w:t xml:space="preserve">i+1}. {name} – </w:t>
      </w:r>
      <w:proofErr w:type="gramStart"/>
      <w:r w:rsidRPr="004040FE">
        <w:rPr>
          <w:rFonts w:ascii="Times New Roman" w:hAnsi="Times New Roman" w:cs="Times New Roman"/>
        </w:rPr>
        <w:t>Rs.{</w:t>
      </w:r>
      <w:proofErr w:type="gramEnd"/>
      <w:r w:rsidRPr="004040FE">
        <w:rPr>
          <w:rFonts w:ascii="Times New Roman" w:hAnsi="Times New Roman" w:cs="Times New Roman"/>
        </w:rPr>
        <w:t>cost}")</w:t>
      </w:r>
    </w:p>
    <w:p w14:paraId="65C623B2" w14:textId="77777777" w:rsidR="004040FE" w:rsidRPr="004040FE" w:rsidRDefault="004040FE" w:rsidP="004040FE">
      <w:pPr>
        <w:rPr>
          <w:rFonts w:ascii="Times New Roman" w:hAnsi="Times New Roman" w:cs="Times New Roman"/>
        </w:rPr>
      </w:pPr>
    </w:p>
    <w:p w14:paraId="7D544E0F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 xml:space="preserve">def </w:t>
      </w:r>
      <w:proofErr w:type="spellStart"/>
      <w:r w:rsidRPr="004040FE">
        <w:rPr>
          <w:rFonts w:ascii="Times New Roman" w:hAnsi="Times New Roman" w:cs="Times New Roman"/>
        </w:rPr>
        <w:t>calculate_</w:t>
      </w:r>
      <w:proofErr w:type="gramStart"/>
      <w:r w:rsidRPr="004040FE">
        <w:rPr>
          <w:rFonts w:ascii="Times New Roman" w:hAnsi="Times New Roman" w:cs="Times New Roman"/>
        </w:rPr>
        <w:t>amount</w:t>
      </w:r>
      <w:proofErr w:type="spellEnd"/>
      <w:r w:rsidRPr="004040FE">
        <w:rPr>
          <w:rFonts w:ascii="Times New Roman" w:hAnsi="Times New Roman" w:cs="Times New Roman"/>
        </w:rPr>
        <w:t>(</w:t>
      </w:r>
      <w:proofErr w:type="spellStart"/>
      <w:proofErr w:type="gramEnd"/>
      <w:r w:rsidRPr="004040FE">
        <w:rPr>
          <w:rFonts w:ascii="Times New Roman" w:hAnsi="Times New Roman" w:cs="Times New Roman"/>
        </w:rPr>
        <w:t>movie_name</w:t>
      </w:r>
      <w:proofErr w:type="spellEnd"/>
      <w:r w:rsidRPr="004040FE">
        <w:rPr>
          <w:rFonts w:ascii="Times New Roman" w:hAnsi="Times New Roman" w:cs="Times New Roman"/>
        </w:rPr>
        <w:t xml:space="preserve">, </w:t>
      </w:r>
      <w:proofErr w:type="spellStart"/>
      <w:r w:rsidRPr="004040FE">
        <w:rPr>
          <w:rFonts w:ascii="Times New Roman" w:hAnsi="Times New Roman" w:cs="Times New Roman"/>
        </w:rPr>
        <w:t>ticket_count</w:t>
      </w:r>
      <w:proofErr w:type="spellEnd"/>
      <w:r w:rsidRPr="004040FE">
        <w:rPr>
          <w:rFonts w:ascii="Times New Roman" w:hAnsi="Times New Roman" w:cs="Times New Roman"/>
        </w:rPr>
        <w:t>):</w:t>
      </w:r>
    </w:p>
    <w:p w14:paraId="264392F5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 xml:space="preserve">    </w:t>
      </w:r>
      <w:proofErr w:type="spellStart"/>
      <w:r w:rsidRPr="004040FE">
        <w:rPr>
          <w:rFonts w:ascii="Times New Roman" w:hAnsi="Times New Roman" w:cs="Times New Roman"/>
        </w:rPr>
        <w:t>price_per_ticket</w:t>
      </w:r>
      <w:proofErr w:type="spellEnd"/>
      <w:r w:rsidRPr="004040F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040FE">
        <w:rPr>
          <w:rFonts w:ascii="Times New Roman" w:hAnsi="Times New Roman" w:cs="Times New Roman"/>
        </w:rPr>
        <w:t>prices.get</w:t>
      </w:r>
      <w:proofErr w:type="spellEnd"/>
      <w:r w:rsidRPr="004040FE">
        <w:rPr>
          <w:rFonts w:ascii="Times New Roman" w:hAnsi="Times New Roman" w:cs="Times New Roman"/>
        </w:rPr>
        <w:t>(</w:t>
      </w:r>
      <w:proofErr w:type="spellStart"/>
      <w:proofErr w:type="gramEnd"/>
      <w:r w:rsidRPr="004040FE">
        <w:rPr>
          <w:rFonts w:ascii="Times New Roman" w:hAnsi="Times New Roman" w:cs="Times New Roman"/>
        </w:rPr>
        <w:t>movie_name</w:t>
      </w:r>
      <w:proofErr w:type="spellEnd"/>
      <w:r w:rsidRPr="004040FE">
        <w:rPr>
          <w:rFonts w:ascii="Times New Roman" w:hAnsi="Times New Roman" w:cs="Times New Roman"/>
        </w:rPr>
        <w:t>, 0)</w:t>
      </w:r>
    </w:p>
    <w:p w14:paraId="09697E13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 xml:space="preserve">    return </w:t>
      </w:r>
      <w:proofErr w:type="spellStart"/>
      <w:r w:rsidRPr="004040FE">
        <w:rPr>
          <w:rFonts w:ascii="Times New Roman" w:hAnsi="Times New Roman" w:cs="Times New Roman"/>
        </w:rPr>
        <w:t>price_per_ticket</w:t>
      </w:r>
      <w:proofErr w:type="spellEnd"/>
      <w:r w:rsidRPr="004040FE">
        <w:rPr>
          <w:rFonts w:ascii="Times New Roman" w:hAnsi="Times New Roman" w:cs="Times New Roman"/>
        </w:rPr>
        <w:t xml:space="preserve"> * </w:t>
      </w:r>
      <w:proofErr w:type="spellStart"/>
      <w:r w:rsidRPr="004040FE">
        <w:rPr>
          <w:rFonts w:ascii="Times New Roman" w:hAnsi="Times New Roman" w:cs="Times New Roman"/>
        </w:rPr>
        <w:t>ticket_count</w:t>
      </w:r>
      <w:proofErr w:type="spellEnd"/>
    </w:p>
    <w:p w14:paraId="2F1653CE" w14:textId="77777777" w:rsidR="004040FE" w:rsidRPr="004040FE" w:rsidRDefault="004040FE" w:rsidP="004040FE">
      <w:pPr>
        <w:rPr>
          <w:rFonts w:ascii="Times New Roman" w:hAnsi="Times New Roman" w:cs="Times New Roman"/>
        </w:rPr>
      </w:pPr>
    </w:p>
    <w:p w14:paraId="53C5B3F5" w14:textId="691B7665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 xml:space="preserve">def </w:t>
      </w:r>
      <w:proofErr w:type="spellStart"/>
      <w:r w:rsidRPr="004040FE">
        <w:rPr>
          <w:rFonts w:ascii="Times New Roman" w:hAnsi="Times New Roman" w:cs="Times New Roman"/>
        </w:rPr>
        <w:t>book_</w:t>
      </w:r>
      <w:proofErr w:type="gramStart"/>
      <w:r w:rsidRPr="004040FE">
        <w:rPr>
          <w:rFonts w:ascii="Times New Roman" w:hAnsi="Times New Roman" w:cs="Times New Roman"/>
        </w:rPr>
        <w:t>tickets</w:t>
      </w:r>
      <w:proofErr w:type="spellEnd"/>
      <w:r w:rsidRPr="004040FE">
        <w:rPr>
          <w:rFonts w:ascii="Times New Roman" w:hAnsi="Times New Roman" w:cs="Times New Roman"/>
        </w:rPr>
        <w:t>(</w:t>
      </w:r>
      <w:proofErr w:type="gramEnd"/>
      <w:r w:rsidRPr="004040FE">
        <w:rPr>
          <w:rFonts w:ascii="Times New Roman" w:hAnsi="Times New Roman" w:cs="Times New Roman"/>
        </w:rPr>
        <w:t>)</w:t>
      </w:r>
    </w:p>
    <w:p w14:paraId="1F4292E7" w14:textId="7A6DFA2D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 xml:space="preserve">    </w:t>
      </w:r>
      <w:proofErr w:type="spellStart"/>
      <w:r w:rsidRPr="004040FE">
        <w:rPr>
          <w:rFonts w:ascii="Times New Roman" w:hAnsi="Times New Roman" w:cs="Times New Roman"/>
        </w:rPr>
        <w:t>show_</w:t>
      </w:r>
      <w:proofErr w:type="gramStart"/>
      <w:r w:rsidRPr="004040FE">
        <w:rPr>
          <w:rFonts w:ascii="Times New Roman" w:hAnsi="Times New Roman" w:cs="Times New Roman"/>
        </w:rPr>
        <w:t>movies</w:t>
      </w:r>
      <w:proofErr w:type="spellEnd"/>
      <w:r w:rsidRPr="004040FE"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580A6C07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 xml:space="preserve">    choice = </w:t>
      </w:r>
      <w:proofErr w:type="gramStart"/>
      <w:r w:rsidRPr="004040FE">
        <w:rPr>
          <w:rFonts w:ascii="Times New Roman" w:hAnsi="Times New Roman" w:cs="Times New Roman"/>
        </w:rPr>
        <w:t>input(</w:t>
      </w:r>
      <w:proofErr w:type="gramEnd"/>
      <w:r w:rsidRPr="004040FE">
        <w:rPr>
          <w:rFonts w:ascii="Times New Roman" w:hAnsi="Times New Roman" w:cs="Times New Roman"/>
        </w:rPr>
        <w:t>"Enter the movie number you want to book: "</w:t>
      </w:r>
      <w:proofErr w:type="gramStart"/>
      <w:r w:rsidRPr="004040FE">
        <w:rPr>
          <w:rFonts w:ascii="Times New Roman" w:hAnsi="Times New Roman" w:cs="Times New Roman"/>
        </w:rPr>
        <w:t>).strip</w:t>
      </w:r>
      <w:proofErr w:type="gramEnd"/>
      <w:r w:rsidRPr="004040FE">
        <w:rPr>
          <w:rFonts w:ascii="Times New Roman" w:hAnsi="Times New Roman" w:cs="Times New Roman"/>
        </w:rPr>
        <w:t>()</w:t>
      </w:r>
    </w:p>
    <w:p w14:paraId="22DF26A8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 xml:space="preserve">    if not </w:t>
      </w:r>
      <w:proofErr w:type="spellStart"/>
      <w:proofErr w:type="gramStart"/>
      <w:r w:rsidRPr="004040FE">
        <w:rPr>
          <w:rFonts w:ascii="Times New Roman" w:hAnsi="Times New Roman" w:cs="Times New Roman"/>
        </w:rPr>
        <w:t>choice.isdigit</w:t>
      </w:r>
      <w:proofErr w:type="spellEnd"/>
      <w:proofErr w:type="gramEnd"/>
      <w:r w:rsidRPr="004040FE">
        <w:rPr>
          <w:rFonts w:ascii="Times New Roman" w:hAnsi="Times New Roman" w:cs="Times New Roman"/>
        </w:rPr>
        <w:t>():</w:t>
      </w:r>
    </w:p>
    <w:p w14:paraId="65DAB3E6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 xml:space="preserve">        </w:t>
      </w:r>
      <w:proofErr w:type="gramStart"/>
      <w:r w:rsidRPr="004040FE">
        <w:rPr>
          <w:rFonts w:ascii="Times New Roman" w:hAnsi="Times New Roman" w:cs="Times New Roman"/>
        </w:rPr>
        <w:t>print(</w:t>
      </w:r>
      <w:proofErr w:type="gramEnd"/>
      <w:r w:rsidRPr="004040FE">
        <w:rPr>
          <w:rFonts w:ascii="Times New Roman" w:hAnsi="Times New Roman" w:cs="Times New Roman"/>
        </w:rPr>
        <w:t>"Invalid input: please enter a number.")</w:t>
      </w:r>
    </w:p>
    <w:p w14:paraId="12347997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    return</w:t>
      </w:r>
    </w:p>
    <w:p w14:paraId="02295313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choice = int(choice)</w:t>
      </w:r>
    </w:p>
    <w:p w14:paraId="0664C2BE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 xml:space="preserve">    if choice &lt; 1 or choice &gt; </w:t>
      </w:r>
      <w:proofErr w:type="spellStart"/>
      <w:r w:rsidRPr="004040FE">
        <w:rPr>
          <w:rFonts w:ascii="Times New Roman" w:hAnsi="Times New Roman" w:cs="Times New Roman"/>
        </w:rPr>
        <w:t>len</w:t>
      </w:r>
      <w:proofErr w:type="spellEnd"/>
      <w:r w:rsidRPr="004040FE">
        <w:rPr>
          <w:rFonts w:ascii="Times New Roman" w:hAnsi="Times New Roman" w:cs="Times New Roman"/>
        </w:rPr>
        <w:t>(movies):</w:t>
      </w:r>
    </w:p>
    <w:p w14:paraId="628FA766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 xml:space="preserve">        </w:t>
      </w:r>
      <w:proofErr w:type="gramStart"/>
      <w:r w:rsidRPr="004040FE">
        <w:rPr>
          <w:rFonts w:ascii="Times New Roman" w:hAnsi="Times New Roman" w:cs="Times New Roman"/>
        </w:rPr>
        <w:t>print(</w:t>
      </w:r>
      <w:proofErr w:type="gramEnd"/>
      <w:r w:rsidRPr="004040FE">
        <w:rPr>
          <w:rFonts w:ascii="Times New Roman" w:hAnsi="Times New Roman" w:cs="Times New Roman"/>
        </w:rPr>
        <w:t>"Invalid selection: that movie number does not exist.")</w:t>
      </w:r>
    </w:p>
    <w:p w14:paraId="3C15E39D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    return</w:t>
      </w:r>
    </w:p>
    <w:p w14:paraId="2EC9DA59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 xml:space="preserve">    </w:t>
      </w:r>
    </w:p>
    <w:p w14:paraId="10CA59C8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 xml:space="preserve">    </w:t>
      </w:r>
      <w:proofErr w:type="spellStart"/>
      <w:r w:rsidRPr="004040FE">
        <w:rPr>
          <w:rFonts w:ascii="Times New Roman" w:hAnsi="Times New Roman" w:cs="Times New Roman"/>
        </w:rPr>
        <w:t>selected_movie</w:t>
      </w:r>
      <w:proofErr w:type="spellEnd"/>
      <w:r w:rsidRPr="004040FE">
        <w:rPr>
          <w:rFonts w:ascii="Times New Roman" w:hAnsi="Times New Roman" w:cs="Times New Roman"/>
        </w:rPr>
        <w:t xml:space="preserve"> = </w:t>
      </w:r>
      <w:proofErr w:type="gramStart"/>
      <w:r w:rsidRPr="004040FE">
        <w:rPr>
          <w:rFonts w:ascii="Times New Roman" w:hAnsi="Times New Roman" w:cs="Times New Roman"/>
        </w:rPr>
        <w:t>movies[</w:t>
      </w:r>
      <w:proofErr w:type="gramEnd"/>
      <w:r w:rsidRPr="004040FE">
        <w:rPr>
          <w:rFonts w:ascii="Times New Roman" w:hAnsi="Times New Roman" w:cs="Times New Roman"/>
        </w:rPr>
        <w:t>choice - 1]</w:t>
      </w:r>
    </w:p>
    <w:p w14:paraId="3DE31224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 xml:space="preserve">    </w:t>
      </w:r>
    </w:p>
    <w:p w14:paraId="4B3BC9AB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 xml:space="preserve">    qty = </w:t>
      </w:r>
      <w:proofErr w:type="gramStart"/>
      <w:r w:rsidRPr="004040FE">
        <w:rPr>
          <w:rFonts w:ascii="Times New Roman" w:hAnsi="Times New Roman" w:cs="Times New Roman"/>
        </w:rPr>
        <w:t>input(</w:t>
      </w:r>
      <w:proofErr w:type="spellStart"/>
      <w:proofErr w:type="gramEnd"/>
      <w:r w:rsidRPr="004040FE">
        <w:rPr>
          <w:rFonts w:ascii="Times New Roman" w:hAnsi="Times New Roman" w:cs="Times New Roman"/>
        </w:rPr>
        <w:t>f"How</w:t>
      </w:r>
      <w:proofErr w:type="spellEnd"/>
      <w:r w:rsidRPr="004040FE">
        <w:rPr>
          <w:rFonts w:ascii="Times New Roman" w:hAnsi="Times New Roman" w:cs="Times New Roman"/>
        </w:rPr>
        <w:t xml:space="preserve"> many tickets for '{</w:t>
      </w:r>
      <w:proofErr w:type="spellStart"/>
      <w:r w:rsidRPr="004040FE">
        <w:rPr>
          <w:rFonts w:ascii="Times New Roman" w:hAnsi="Times New Roman" w:cs="Times New Roman"/>
        </w:rPr>
        <w:t>selected_movie</w:t>
      </w:r>
      <w:proofErr w:type="spellEnd"/>
      <w:r w:rsidRPr="004040FE">
        <w:rPr>
          <w:rFonts w:ascii="Times New Roman" w:hAnsi="Times New Roman" w:cs="Times New Roman"/>
        </w:rPr>
        <w:t>}'? "</w:t>
      </w:r>
      <w:proofErr w:type="gramStart"/>
      <w:r w:rsidRPr="004040FE">
        <w:rPr>
          <w:rFonts w:ascii="Times New Roman" w:hAnsi="Times New Roman" w:cs="Times New Roman"/>
        </w:rPr>
        <w:t>).strip</w:t>
      </w:r>
      <w:proofErr w:type="gramEnd"/>
      <w:r w:rsidRPr="004040FE">
        <w:rPr>
          <w:rFonts w:ascii="Times New Roman" w:hAnsi="Times New Roman" w:cs="Times New Roman"/>
        </w:rPr>
        <w:t>()</w:t>
      </w:r>
    </w:p>
    <w:p w14:paraId="4FB46FC0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 xml:space="preserve">    if not </w:t>
      </w:r>
      <w:proofErr w:type="spellStart"/>
      <w:proofErr w:type="gramStart"/>
      <w:r w:rsidRPr="004040FE">
        <w:rPr>
          <w:rFonts w:ascii="Times New Roman" w:hAnsi="Times New Roman" w:cs="Times New Roman"/>
        </w:rPr>
        <w:t>qty.isdigit</w:t>
      </w:r>
      <w:proofErr w:type="spellEnd"/>
      <w:proofErr w:type="gramEnd"/>
      <w:r w:rsidRPr="004040FE">
        <w:rPr>
          <w:rFonts w:ascii="Times New Roman" w:hAnsi="Times New Roman" w:cs="Times New Roman"/>
        </w:rPr>
        <w:t>():</w:t>
      </w:r>
    </w:p>
    <w:p w14:paraId="582FEF4B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 xml:space="preserve">        </w:t>
      </w:r>
      <w:proofErr w:type="gramStart"/>
      <w:r w:rsidRPr="004040FE">
        <w:rPr>
          <w:rFonts w:ascii="Times New Roman" w:hAnsi="Times New Roman" w:cs="Times New Roman"/>
        </w:rPr>
        <w:t>print(</w:t>
      </w:r>
      <w:proofErr w:type="gramEnd"/>
      <w:r w:rsidRPr="004040FE">
        <w:rPr>
          <w:rFonts w:ascii="Times New Roman" w:hAnsi="Times New Roman" w:cs="Times New Roman"/>
        </w:rPr>
        <w:t>"Invalid input: please enter a number of tickets.")</w:t>
      </w:r>
    </w:p>
    <w:p w14:paraId="41FBE238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    return</w:t>
      </w:r>
    </w:p>
    <w:p w14:paraId="77224D3D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qty = int(qty)</w:t>
      </w:r>
    </w:p>
    <w:p w14:paraId="79FA27A0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if qty &lt;= 0:</w:t>
      </w:r>
    </w:p>
    <w:p w14:paraId="0CCF18BE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 xml:space="preserve">        </w:t>
      </w:r>
      <w:proofErr w:type="gramStart"/>
      <w:r w:rsidRPr="004040FE">
        <w:rPr>
          <w:rFonts w:ascii="Times New Roman" w:hAnsi="Times New Roman" w:cs="Times New Roman"/>
        </w:rPr>
        <w:t>print(</w:t>
      </w:r>
      <w:proofErr w:type="gramEnd"/>
      <w:r w:rsidRPr="004040FE">
        <w:rPr>
          <w:rFonts w:ascii="Times New Roman" w:hAnsi="Times New Roman" w:cs="Times New Roman"/>
        </w:rPr>
        <w:t>"Invalid quantity: you must book at least one ticket.")</w:t>
      </w:r>
    </w:p>
    <w:p w14:paraId="7FF4EEFC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    return</w:t>
      </w:r>
    </w:p>
    <w:p w14:paraId="72814210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lastRenderedPageBreak/>
        <w:t xml:space="preserve">    </w:t>
      </w:r>
    </w:p>
    <w:p w14:paraId="63D05E37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 xml:space="preserve">    total = </w:t>
      </w:r>
      <w:proofErr w:type="spellStart"/>
      <w:r w:rsidRPr="004040FE">
        <w:rPr>
          <w:rFonts w:ascii="Times New Roman" w:hAnsi="Times New Roman" w:cs="Times New Roman"/>
        </w:rPr>
        <w:t>calculate_</w:t>
      </w:r>
      <w:proofErr w:type="gramStart"/>
      <w:r w:rsidRPr="004040FE">
        <w:rPr>
          <w:rFonts w:ascii="Times New Roman" w:hAnsi="Times New Roman" w:cs="Times New Roman"/>
        </w:rPr>
        <w:t>amount</w:t>
      </w:r>
      <w:proofErr w:type="spellEnd"/>
      <w:r w:rsidRPr="004040FE">
        <w:rPr>
          <w:rFonts w:ascii="Times New Roman" w:hAnsi="Times New Roman" w:cs="Times New Roman"/>
        </w:rPr>
        <w:t>(</w:t>
      </w:r>
      <w:proofErr w:type="spellStart"/>
      <w:proofErr w:type="gramEnd"/>
      <w:r w:rsidRPr="004040FE">
        <w:rPr>
          <w:rFonts w:ascii="Times New Roman" w:hAnsi="Times New Roman" w:cs="Times New Roman"/>
        </w:rPr>
        <w:t>selected_movie</w:t>
      </w:r>
      <w:proofErr w:type="spellEnd"/>
      <w:r w:rsidRPr="004040FE">
        <w:rPr>
          <w:rFonts w:ascii="Times New Roman" w:hAnsi="Times New Roman" w:cs="Times New Roman"/>
        </w:rPr>
        <w:t>, qty)</w:t>
      </w:r>
    </w:p>
    <w:p w14:paraId="4BBB4E4E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 xml:space="preserve">    </w:t>
      </w:r>
      <w:proofErr w:type="gramStart"/>
      <w:r w:rsidRPr="004040FE">
        <w:rPr>
          <w:rFonts w:ascii="Times New Roman" w:hAnsi="Times New Roman" w:cs="Times New Roman"/>
        </w:rPr>
        <w:t>print(</w:t>
      </w:r>
      <w:proofErr w:type="spellStart"/>
      <w:proofErr w:type="gramEnd"/>
      <w:r w:rsidRPr="004040FE">
        <w:rPr>
          <w:rFonts w:ascii="Times New Roman" w:hAnsi="Times New Roman" w:cs="Times New Roman"/>
        </w:rPr>
        <w:t>f"You</w:t>
      </w:r>
      <w:proofErr w:type="spellEnd"/>
      <w:r w:rsidRPr="004040FE">
        <w:rPr>
          <w:rFonts w:ascii="Times New Roman" w:hAnsi="Times New Roman" w:cs="Times New Roman"/>
        </w:rPr>
        <w:t xml:space="preserve"> have booked {qty} ticket(s) for '{</w:t>
      </w:r>
      <w:proofErr w:type="spellStart"/>
      <w:r w:rsidRPr="004040FE">
        <w:rPr>
          <w:rFonts w:ascii="Times New Roman" w:hAnsi="Times New Roman" w:cs="Times New Roman"/>
        </w:rPr>
        <w:t>selected_movie</w:t>
      </w:r>
      <w:proofErr w:type="spellEnd"/>
      <w:r w:rsidRPr="004040FE">
        <w:rPr>
          <w:rFonts w:ascii="Times New Roman" w:hAnsi="Times New Roman" w:cs="Times New Roman"/>
        </w:rPr>
        <w:t>}'.")</w:t>
      </w:r>
    </w:p>
    <w:p w14:paraId="6BB7D682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 xml:space="preserve">    </w:t>
      </w:r>
      <w:proofErr w:type="gramStart"/>
      <w:r w:rsidRPr="004040FE">
        <w:rPr>
          <w:rFonts w:ascii="Times New Roman" w:hAnsi="Times New Roman" w:cs="Times New Roman"/>
        </w:rPr>
        <w:t>print(</w:t>
      </w:r>
      <w:proofErr w:type="spellStart"/>
      <w:proofErr w:type="gramEnd"/>
      <w:r w:rsidRPr="004040FE">
        <w:rPr>
          <w:rFonts w:ascii="Times New Roman" w:hAnsi="Times New Roman" w:cs="Times New Roman"/>
        </w:rPr>
        <w:t>f"Total</w:t>
      </w:r>
      <w:proofErr w:type="spellEnd"/>
      <w:r w:rsidRPr="004040FE">
        <w:rPr>
          <w:rFonts w:ascii="Times New Roman" w:hAnsi="Times New Roman" w:cs="Times New Roman"/>
        </w:rPr>
        <w:t xml:space="preserve"> amount: </w:t>
      </w:r>
      <w:proofErr w:type="gramStart"/>
      <w:r w:rsidRPr="004040FE">
        <w:rPr>
          <w:rFonts w:ascii="Times New Roman" w:hAnsi="Times New Roman" w:cs="Times New Roman"/>
        </w:rPr>
        <w:t>Rs.{</w:t>
      </w:r>
      <w:proofErr w:type="gramEnd"/>
      <w:r w:rsidRPr="004040FE">
        <w:rPr>
          <w:rFonts w:ascii="Times New Roman" w:hAnsi="Times New Roman" w:cs="Times New Roman"/>
        </w:rPr>
        <w:t>total}")</w:t>
      </w:r>
    </w:p>
    <w:p w14:paraId="06AD20B5" w14:textId="77777777" w:rsidR="004040FE" w:rsidRPr="004040FE" w:rsidRDefault="004040FE" w:rsidP="004040FE">
      <w:pPr>
        <w:rPr>
          <w:rFonts w:ascii="Times New Roman" w:hAnsi="Times New Roman" w:cs="Times New Roman"/>
        </w:rPr>
      </w:pPr>
    </w:p>
    <w:p w14:paraId="3ACC6D63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if __name__ == "__main__":</w:t>
      </w:r>
    </w:p>
    <w:p w14:paraId="4F8D3A31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 xml:space="preserve">    </w:t>
      </w:r>
      <w:proofErr w:type="spellStart"/>
      <w:r w:rsidRPr="004040FE">
        <w:rPr>
          <w:rFonts w:ascii="Times New Roman" w:hAnsi="Times New Roman" w:cs="Times New Roman"/>
        </w:rPr>
        <w:t>book_</w:t>
      </w:r>
      <w:proofErr w:type="gramStart"/>
      <w:r w:rsidRPr="004040FE">
        <w:rPr>
          <w:rFonts w:ascii="Times New Roman" w:hAnsi="Times New Roman" w:cs="Times New Roman"/>
        </w:rPr>
        <w:t>tickets</w:t>
      </w:r>
      <w:proofErr w:type="spellEnd"/>
      <w:r w:rsidRPr="004040FE">
        <w:rPr>
          <w:rFonts w:ascii="Times New Roman" w:hAnsi="Times New Roman" w:cs="Times New Roman"/>
        </w:rPr>
        <w:t>(</w:t>
      </w:r>
      <w:proofErr w:type="gramEnd"/>
      <w:r w:rsidRPr="004040FE">
        <w:rPr>
          <w:rFonts w:ascii="Times New Roman" w:hAnsi="Times New Roman" w:cs="Times New Roman"/>
        </w:rPr>
        <w:t>)</w:t>
      </w:r>
    </w:p>
    <w:p w14:paraId="77FE51B9" w14:textId="39A17CFD" w:rsidR="004040FE" w:rsidRDefault="004040FE" w:rsidP="004040F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</w:t>
      </w:r>
    </w:p>
    <w:p w14:paraId="4110C3D6" w14:textId="413F543E" w:rsidR="004040FE" w:rsidRPr="004040FE" w:rsidRDefault="004040FE">
      <w:pPr>
        <w:rPr>
          <w:rFonts w:ascii="Times New Roman" w:hAnsi="Times New Roman" w:cs="Times New Roman"/>
          <w:b/>
          <w:bCs/>
        </w:rPr>
      </w:pPr>
      <w:r w:rsidRPr="004040FE">
        <w:rPr>
          <w:rFonts w:ascii="Times New Roman" w:hAnsi="Times New Roman" w:cs="Times New Roman"/>
          <w:b/>
          <w:bCs/>
        </w:rPr>
        <w:drawing>
          <wp:inline distT="0" distB="0" distL="0" distR="0" wp14:anchorId="358FA90A" wp14:editId="0ACD7944">
            <wp:extent cx="5486400" cy="2804160"/>
            <wp:effectExtent l="0" t="0" r="0" b="0"/>
            <wp:docPr id="467165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1650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96A8" w14:textId="77777777" w:rsidR="007C4E9E" w:rsidRDefault="00000000">
      <w:pPr>
        <w:rPr>
          <w:rFonts w:ascii="Times New Roman" w:hAnsi="Times New Roman" w:cs="Times New Roman"/>
        </w:rPr>
      </w:pPr>
      <w:r w:rsidRPr="00E817BB">
        <w:rPr>
          <w:rFonts w:ascii="Times New Roman" w:hAnsi="Times New Roman" w:cs="Times New Roman"/>
        </w:rPr>
        <w:t>Q2. OOP Implementation – Library Management (20 mins)</w:t>
      </w:r>
      <w:r w:rsidRPr="00E817BB">
        <w:rPr>
          <w:rFonts w:ascii="Times New Roman" w:hAnsi="Times New Roman" w:cs="Times New Roman"/>
        </w:rPr>
        <w:br/>
        <w:t>- Create classes Book, Library, and User</w:t>
      </w:r>
      <w:r w:rsidRPr="00E817BB">
        <w:rPr>
          <w:rFonts w:ascii="Times New Roman" w:hAnsi="Times New Roman" w:cs="Times New Roman"/>
        </w:rPr>
        <w:br/>
        <w:t>- Library contains a collection of books</w:t>
      </w:r>
      <w:r w:rsidRPr="00E817BB">
        <w:rPr>
          <w:rFonts w:ascii="Times New Roman" w:hAnsi="Times New Roman" w:cs="Times New Roman"/>
        </w:rPr>
        <w:br/>
        <w:t>- User can borrow/return/view books</w:t>
      </w:r>
      <w:r w:rsidRPr="00E817BB">
        <w:rPr>
          <w:rFonts w:ascii="Times New Roman" w:hAnsi="Times New Roman" w:cs="Times New Roman"/>
        </w:rPr>
        <w:br/>
        <w:t>- Use class, constructor, inheritance, method overriding</w:t>
      </w:r>
    </w:p>
    <w:p w14:paraId="44589666" w14:textId="73A848B2" w:rsidR="004040FE" w:rsidRDefault="004040FE">
      <w:pPr>
        <w:rPr>
          <w:rFonts w:ascii="Times New Roman" w:hAnsi="Times New Roman" w:cs="Times New Roman"/>
          <w:b/>
          <w:bCs/>
        </w:rPr>
      </w:pPr>
      <w:r w:rsidRPr="004040FE">
        <w:rPr>
          <w:rFonts w:ascii="Times New Roman" w:hAnsi="Times New Roman" w:cs="Times New Roman"/>
          <w:b/>
          <w:bCs/>
        </w:rPr>
        <w:t>SOLUTION</w:t>
      </w:r>
    </w:p>
    <w:p w14:paraId="1E63608E" w14:textId="77777777" w:rsidR="004040FE" w:rsidRDefault="004040FE">
      <w:pPr>
        <w:rPr>
          <w:rFonts w:ascii="Times New Roman" w:hAnsi="Times New Roman" w:cs="Times New Roman"/>
          <w:b/>
          <w:bCs/>
        </w:rPr>
      </w:pPr>
    </w:p>
    <w:p w14:paraId="3972C0EA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class Person:</w:t>
      </w:r>
    </w:p>
    <w:p w14:paraId="025FAB86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def __</w:t>
      </w:r>
      <w:proofErr w:type="spellStart"/>
      <w:r w:rsidRPr="004040FE">
        <w:rPr>
          <w:rFonts w:ascii="Times New Roman" w:hAnsi="Times New Roman" w:cs="Times New Roman"/>
        </w:rPr>
        <w:t>init</w:t>
      </w:r>
      <w:proofErr w:type="spellEnd"/>
      <w:r w:rsidRPr="004040FE">
        <w:rPr>
          <w:rFonts w:ascii="Times New Roman" w:hAnsi="Times New Roman" w:cs="Times New Roman"/>
        </w:rPr>
        <w:t>_</w:t>
      </w:r>
      <w:proofErr w:type="gramStart"/>
      <w:r w:rsidRPr="004040FE">
        <w:rPr>
          <w:rFonts w:ascii="Times New Roman" w:hAnsi="Times New Roman" w:cs="Times New Roman"/>
        </w:rPr>
        <w:t>_(</w:t>
      </w:r>
      <w:proofErr w:type="gramEnd"/>
      <w:r w:rsidRPr="004040FE">
        <w:rPr>
          <w:rFonts w:ascii="Times New Roman" w:hAnsi="Times New Roman" w:cs="Times New Roman"/>
        </w:rPr>
        <w:t>self, name):</w:t>
      </w:r>
    </w:p>
    <w:p w14:paraId="2B43F757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    self.name = name</w:t>
      </w:r>
    </w:p>
    <w:p w14:paraId="69749F45" w14:textId="77777777" w:rsidR="004040FE" w:rsidRPr="004040FE" w:rsidRDefault="004040FE" w:rsidP="004040FE">
      <w:pPr>
        <w:rPr>
          <w:rFonts w:ascii="Times New Roman" w:hAnsi="Times New Roman" w:cs="Times New Roman"/>
        </w:rPr>
      </w:pPr>
    </w:p>
    <w:p w14:paraId="3A0F02AB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lastRenderedPageBreak/>
        <w:t xml:space="preserve">    def </w:t>
      </w:r>
      <w:proofErr w:type="spellStart"/>
      <w:r w:rsidRPr="004040FE">
        <w:rPr>
          <w:rFonts w:ascii="Times New Roman" w:hAnsi="Times New Roman" w:cs="Times New Roman"/>
        </w:rPr>
        <w:t>display_info</w:t>
      </w:r>
      <w:proofErr w:type="spellEnd"/>
      <w:r w:rsidRPr="004040FE">
        <w:rPr>
          <w:rFonts w:ascii="Times New Roman" w:hAnsi="Times New Roman" w:cs="Times New Roman"/>
        </w:rPr>
        <w:t>(self):</w:t>
      </w:r>
    </w:p>
    <w:p w14:paraId="6CE62379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 xml:space="preserve">        </w:t>
      </w:r>
    </w:p>
    <w:p w14:paraId="53EBD27D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 xml:space="preserve">        </w:t>
      </w:r>
      <w:proofErr w:type="gramStart"/>
      <w:r w:rsidRPr="004040FE">
        <w:rPr>
          <w:rFonts w:ascii="Times New Roman" w:hAnsi="Times New Roman" w:cs="Times New Roman"/>
        </w:rPr>
        <w:t>print(</w:t>
      </w:r>
      <w:proofErr w:type="spellStart"/>
      <w:proofErr w:type="gramEnd"/>
      <w:r w:rsidRPr="004040FE">
        <w:rPr>
          <w:rFonts w:ascii="Times New Roman" w:hAnsi="Times New Roman" w:cs="Times New Roman"/>
        </w:rPr>
        <w:t>f"Person</w:t>
      </w:r>
      <w:proofErr w:type="spellEnd"/>
      <w:r w:rsidRPr="004040FE">
        <w:rPr>
          <w:rFonts w:ascii="Times New Roman" w:hAnsi="Times New Roman" w:cs="Times New Roman"/>
        </w:rPr>
        <w:t>: {self.name}")</w:t>
      </w:r>
    </w:p>
    <w:p w14:paraId="18F6F73B" w14:textId="77777777" w:rsidR="004040FE" w:rsidRPr="004040FE" w:rsidRDefault="004040FE" w:rsidP="004040FE">
      <w:pPr>
        <w:rPr>
          <w:rFonts w:ascii="Times New Roman" w:hAnsi="Times New Roman" w:cs="Times New Roman"/>
        </w:rPr>
      </w:pPr>
    </w:p>
    <w:p w14:paraId="55774289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 xml:space="preserve">class </w:t>
      </w:r>
      <w:proofErr w:type="gramStart"/>
      <w:r w:rsidRPr="004040FE">
        <w:rPr>
          <w:rFonts w:ascii="Times New Roman" w:hAnsi="Times New Roman" w:cs="Times New Roman"/>
        </w:rPr>
        <w:t>User(</w:t>
      </w:r>
      <w:proofErr w:type="gramEnd"/>
      <w:r w:rsidRPr="004040FE">
        <w:rPr>
          <w:rFonts w:ascii="Times New Roman" w:hAnsi="Times New Roman" w:cs="Times New Roman"/>
        </w:rPr>
        <w:t>Person):</w:t>
      </w:r>
    </w:p>
    <w:p w14:paraId="5B407322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def __</w:t>
      </w:r>
      <w:proofErr w:type="spellStart"/>
      <w:r w:rsidRPr="004040FE">
        <w:rPr>
          <w:rFonts w:ascii="Times New Roman" w:hAnsi="Times New Roman" w:cs="Times New Roman"/>
        </w:rPr>
        <w:t>init</w:t>
      </w:r>
      <w:proofErr w:type="spellEnd"/>
      <w:r w:rsidRPr="004040FE">
        <w:rPr>
          <w:rFonts w:ascii="Times New Roman" w:hAnsi="Times New Roman" w:cs="Times New Roman"/>
        </w:rPr>
        <w:t>_</w:t>
      </w:r>
      <w:proofErr w:type="gramStart"/>
      <w:r w:rsidRPr="004040FE">
        <w:rPr>
          <w:rFonts w:ascii="Times New Roman" w:hAnsi="Times New Roman" w:cs="Times New Roman"/>
        </w:rPr>
        <w:t>_(</w:t>
      </w:r>
      <w:proofErr w:type="gramEnd"/>
      <w:r w:rsidRPr="004040FE">
        <w:rPr>
          <w:rFonts w:ascii="Times New Roman" w:hAnsi="Times New Roman" w:cs="Times New Roman"/>
        </w:rPr>
        <w:t>self, name):</w:t>
      </w:r>
    </w:p>
    <w:p w14:paraId="528DD8BC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    super(</w:t>
      </w:r>
      <w:proofErr w:type="gramStart"/>
      <w:r w:rsidRPr="004040FE">
        <w:rPr>
          <w:rFonts w:ascii="Times New Roman" w:hAnsi="Times New Roman" w:cs="Times New Roman"/>
        </w:rPr>
        <w:t>)._</w:t>
      </w:r>
      <w:proofErr w:type="gramEnd"/>
      <w:r w:rsidRPr="004040FE">
        <w:rPr>
          <w:rFonts w:ascii="Times New Roman" w:hAnsi="Times New Roman" w:cs="Times New Roman"/>
        </w:rPr>
        <w:t>_</w:t>
      </w:r>
      <w:proofErr w:type="spellStart"/>
      <w:r w:rsidRPr="004040FE">
        <w:rPr>
          <w:rFonts w:ascii="Times New Roman" w:hAnsi="Times New Roman" w:cs="Times New Roman"/>
        </w:rPr>
        <w:t>init</w:t>
      </w:r>
      <w:proofErr w:type="spellEnd"/>
      <w:r w:rsidRPr="004040FE">
        <w:rPr>
          <w:rFonts w:ascii="Times New Roman" w:hAnsi="Times New Roman" w:cs="Times New Roman"/>
        </w:rPr>
        <w:t>__(name)</w:t>
      </w:r>
    </w:p>
    <w:p w14:paraId="26C08807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4040FE">
        <w:rPr>
          <w:rFonts w:ascii="Times New Roman" w:hAnsi="Times New Roman" w:cs="Times New Roman"/>
        </w:rPr>
        <w:t>self.borrowed</w:t>
      </w:r>
      <w:proofErr w:type="gramEnd"/>
      <w:r w:rsidRPr="004040FE">
        <w:rPr>
          <w:rFonts w:ascii="Times New Roman" w:hAnsi="Times New Roman" w:cs="Times New Roman"/>
        </w:rPr>
        <w:t>_books</w:t>
      </w:r>
      <w:proofErr w:type="spellEnd"/>
      <w:r w:rsidRPr="004040FE">
        <w:rPr>
          <w:rFonts w:ascii="Times New Roman" w:hAnsi="Times New Roman" w:cs="Times New Roman"/>
        </w:rPr>
        <w:t xml:space="preserve"> = []</w:t>
      </w:r>
    </w:p>
    <w:p w14:paraId="432F4551" w14:textId="77777777" w:rsidR="004040FE" w:rsidRPr="004040FE" w:rsidRDefault="004040FE" w:rsidP="004040FE">
      <w:pPr>
        <w:rPr>
          <w:rFonts w:ascii="Times New Roman" w:hAnsi="Times New Roman" w:cs="Times New Roman"/>
        </w:rPr>
      </w:pPr>
    </w:p>
    <w:p w14:paraId="078306ED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 xml:space="preserve">    def </w:t>
      </w:r>
      <w:proofErr w:type="spellStart"/>
      <w:r w:rsidRPr="004040FE">
        <w:rPr>
          <w:rFonts w:ascii="Times New Roman" w:hAnsi="Times New Roman" w:cs="Times New Roman"/>
        </w:rPr>
        <w:t>display_info</w:t>
      </w:r>
      <w:proofErr w:type="spellEnd"/>
      <w:r w:rsidRPr="004040FE">
        <w:rPr>
          <w:rFonts w:ascii="Times New Roman" w:hAnsi="Times New Roman" w:cs="Times New Roman"/>
        </w:rPr>
        <w:t>(self):</w:t>
      </w:r>
    </w:p>
    <w:p w14:paraId="48AD650C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    # Method overriding</w:t>
      </w:r>
    </w:p>
    <w:p w14:paraId="3F0A6AFB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 xml:space="preserve">        </w:t>
      </w:r>
      <w:proofErr w:type="gramStart"/>
      <w:r w:rsidRPr="004040FE">
        <w:rPr>
          <w:rFonts w:ascii="Times New Roman" w:hAnsi="Times New Roman" w:cs="Times New Roman"/>
        </w:rPr>
        <w:t>print(</w:t>
      </w:r>
      <w:proofErr w:type="spellStart"/>
      <w:proofErr w:type="gramEnd"/>
      <w:r w:rsidRPr="004040FE">
        <w:rPr>
          <w:rFonts w:ascii="Times New Roman" w:hAnsi="Times New Roman" w:cs="Times New Roman"/>
        </w:rPr>
        <w:t>f"Library</w:t>
      </w:r>
      <w:proofErr w:type="spellEnd"/>
      <w:r w:rsidRPr="004040FE">
        <w:rPr>
          <w:rFonts w:ascii="Times New Roman" w:hAnsi="Times New Roman" w:cs="Times New Roman"/>
        </w:rPr>
        <w:t xml:space="preserve"> User: {self.name}")</w:t>
      </w:r>
    </w:p>
    <w:p w14:paraId="0DB6EF10" w14:textId="77777777" w:rsidR="004040FE" w:rsidRPr="004040FE" w:rsidRDefault="004040FE" w:rsidP="004040FE">
      <w:pPr>
        <w:rPr>
          <w:rFonts w:ascii="Times New Roman" w:hAnsi="Times New Roman" w:cs="Times New Roman"/>
        </w:rPr>
      </w:pPr>
    </w:p>
    <w:p w14:paraId="3DFDDE0D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 xml:space="preserve">    def </w:t>
      </w:r>
      <w:proofErr w:type="spellStart"/>
      <w:r w:rsidRPr="004040FE">
        <w:rPr>
          <w:rFonts w:ascii="Times New Roman" w:hAnsi="Times New Roman" w:cs="Times New Roman"/>
        </w:rPr>
        <w:t>view_</w:t>
      </w:r>
      <w:proofErr w:type="gramStart"/>
      <w:r w:rsidRPr="004040FE">
        <w:rPr>
          <w:rFonts w:ascii="Times New Roman" w:hAnsi="Times New Roman" w:cs="Times New Roman"/>
        </w:rPr>
        <w:t>books</w:t>
      </w:r>
      <w:proofErr w:type="spellEnd"/>
      <w:r w:rsidRPr="004040FE">
        <w:rPr>
          <w:rFonts w:ascii="Times New Roman" w:hAnsi="Times New Roman" w:cs="Times New Roman"/>
        </w:rPr>
        <w:t>(</w:t>
      </w:r>
      <w:proofErr w:type="gramEnd"/>
      <w:r w:rsidRPr="004040FE">
        <w:rPr>
          <w:rFonts w:ascii="Times New Roman" w:hAnsi="Times New Roman" w:cs="Times New Roman"/>
        </w:rPr>
        <w:t>self, library):</w:t>
      </w:r>
    </w:p>
    <w:p w14:paraId="4F3C7D20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 xml:space="preserve">        </w:t>
      </w:r>
      <w:proofErr w:type="gramStart"/>
      <w:r w:rsidRPr="004040FE">
        <w:rPr>
          <w:rFonts w:ascii="Times New Roman" w:hAnsi="Times New Roman" w:cs="Times New Roman"/>
        </w:rPr>
        <w:t>print(</w:t>
      </w:r>
      <w:proofErr w:type="gramEnd"/>
      <w:r w:rsidRPr="004040FE">
        <w:rPr>
          <w:rFonts w:ascii="Times New Roman" w:hAnsi="Times New Roman" w:cs="Times New Roman"/>
        </w:rPr>
        <w:t>"\</w:t>
      </w:r>
      <w:proofErr w:type="spellStart"/>
      <w:r w:rsidRPr="004040FE">
        <w:rPr>
          <w:rFonts w:ascii="Times New Roman" w:hAnsi="Times New Roman" w:cs="Times New Roman"/>
        </w:rPr>
        <w:t>nCurrent</w:t>
      </w:r>
      <w:proofErr w:type="spellEnd"/>
      <w:r w:rsidRPr="004040FE">
        <w:rPr>
          <w:rFonts w:ascii="Times New Roman" w:hAnsi="Times New Roman" w:cs="Times New Roman"/>
        </w:rPr>
        <w:t xml:space="preserve"> Library Collection:")</w:t>
      </w:r>
    </w:p>
    <w:p w14:paraId="5E991DBF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4040FE">
        <w:rPr>
          <w:rFonts w:ascii="Times New Roman" w:hAnsi="Times New Roman" w:cs="Times New Roman"/>
        </w:rPr>
        <w:t>library.list</w:t>
      </w:r>
      <w:proofErr w:type="gramEnd"/>
      <w:r w:rsidRPr="004040FE">
        <w:rPr>
          <w:rFonts w:ascii="Times New Roman" w:hAnsi="Times New Roman" w:cs="Times New Roman"/>
        </w:rPr>
        <w:t>_</w:t>
      </w:r>
      <w:proofErr w:type="gramStart"/>
      <w:r w:rsidRPr="004040FE">
        <w:rPr>
          <w:rFonts w:ascii="Times New Roman" w:hAnsi="Times New Roman" w:cs="Times New Roman"/>
        </w:rPr>
        <w:t>books</w:t>
      </w:r>
      <w:proofErr w:type="spellEnd"/>
      <w:r w:rsidRPr="004040FE">
        <w:rPr>
          <w:rFonts w:ascii="Times New Roman" w:hAnsi="Times New Roman" w:cs="Times New Roman"/>
        </w:rPr>
        <w:t>(</w:t>
      </w:r>
      <w:proofErr w:type="gramEnd"/>
      <w:r w:rsidRPr="004040FE">
        <w:rPr>
          <w:rFonts w:ascii="Times New Roman" w:hAnsi="Times New Roman" w:cs="Times New Roman"/>
        </w:rPr>
        <w:t>)</w:t>
      </w:r>
    </w:p>
    <w:p w14:paraId="33172285" w14:textId="77777777" w:rsidR="004040FE" w:rsidRPr="004040FE" w:rsidRDefault="004040FE" w:rsidP="004040FE">
      <w:pPr>
        <w:rPr>
          <w:rFonts w:ascii="Times New Roman" w:hAnsi="Times New Roman" w:cs="Times New Roman"/>
        </w:rPr>
      </w:pPr>
    </w:p>
    <w:p w14:paraId="19942501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 xml:space="preserve">    def </w:t>
      </w:r>
      <w:proofErr w:type="spellStart"/>
      <w:r w:rsidRPr="004040FE">
        <w:rPr>
          <w:rFonts w:ascii="Times New Roman" w:hAnsi="Times New Roman" w:cs="Times New Roman"/>
        </w:rPr>
        <w:t>borrow_</w:t>
      </w:r>
      <w:proofErr w:type="gramStart"/>
      <w:r w:rsidRPr="004040FE">
        <w:rPr>
          <w:rFonts w:ascii="Times New Roman" w:hAnsi="Times New Roman" w:cs="Times New Roman"/>
        </w:rPr>
        <w:t>book</w:t>
      </w:r>
      <w:proofErr w:type="spellEnd"/>
      <w:r w:rsidRPr="004040FE">
        <w:rPr>
          <w:rFonts w:ascii="Times New Roman" w:hAnsi="Times New Roman" w:cs="Times New Roman"/>
        </w:rPr>
        <w:t>(</w:t>
      </w:r>
      <w:proofErr w:type="gramEnd"/>
      <w:r w:rsidRPr="004040FE">
        <w:rPr>
          <w:rFonts w:ascii="Times New Roman" w:hAnsi="Times New Roman" w:cs="Times New Roman"/>
        </w:rPr>
        <w:t>self, title, library):</w:t>
      </w:r>
    </w:p>
    <w:p w14:paraId="635C6549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 xml:space="preserve">        book = </w:t>
      </w:r>
      <w:proofErr w:type="spellStart"/>
      <w:proofErr w:type="gramStart"/>
      <w:r w:rsidRPr="004040FE">
        <w:rPr>
          <w:rFonts w:ascii="Times New Roman" w:hAnsi="Times New Roman" w:cs="Times New Roman"/>
        </w:rPr>
        <w:t>library.find</w:t>
      </w:r>
      <w:proofErr w:type="gramEnd"/>
      <w:r w:rsidRPr="004040FE">
        <w:rPr>
          <w:rFonts w:ascii="Times New Roman" w:hAnsi="Times New Roman" w:cs="Times New Roman"/>
        </w:rPr>
        <w:t>_book</w:t>
      </w:r>
      <w:proofErr w:type="spellEnd"/>
      <w:r w:rsidRPr="004040FE">
        <w:rPr>
          <w:rFonts w:ascii="Times New Roman" w:hAnsi="Times New Roman" w:cs="Times New Roman"/>
        </w:rPr>
        <w:t>(title)</w:t>
      </w:r>
    </w:p>
    <w:p w14:paraId="6AA69E1F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    if not book:</w:t>
      </w:r>
    </w:p>
    <w:p w14:paraId="150D0E17" w14:textId="277592E8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 xml:space="preserve">            </w:t>
      </w:r>
      <w:proofErr w:type="gramStart"/>
      <w:r w:rsidRPr="004040FE">
        <w:rPr>
          <w:rFonts w:ascii="Times New Roman" w:hAnsi="Times New Roman" w:cs="Times New Roman"/>
        </w:rPr>
        <w:t>print(</w:t>
      </w:r>
      <w:proofErr w:type="gramEnd"/>
      <w:r w:rsidRPr="004040FE">
        <w:rPr>
          <w:rFonts w:ascii="Times New Roman" w:hAnsi="Times New Roman" w:cs="Times New Roman"/>
        </w:rPr>
        <w:t>f" Book '{title}' not found.")</w:t>
      </w:r>
    </w:p>
    <w:p w14:paraId="30E24161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 xml:space="preserve">        </w:t>
      </w:r>
      <w:proofErr w:type="spellStart"/>
      <w:r w:rsidRPr="004040FE">
        <w:rPr>
          <w:rFonts w:ascii="Times New Roman" w:hAnsi="Times New Roman" w:cs="Times New Roman"/>
        </w:rPr>
        <w:t>elif</w:t>
      </w:r>
      <w:proofErr w:type="spellEnd"/>
      <w:r w:rsidRPr="004040FE">
        <w:rPr>
          <w:rFonts w:ascii="Times New Roman" w:hAnsi="Times New Roman" w:cs="Times New Roman"/>
        </w:rPr>
        <w:t xml:space="preserve"> not </w:t>
      </w:r>
      <w:proofErr w:type="spellStart"/>
      <w:proofErr w:type="gramStart"/>
      <w:r w:rsidRPr="004040FE">
        <w:rPr>
          <w:rFonts w:ascii="Times New Roman" w:hAnsi="Times New Roman" w:cs="Times New Roman"/>
        </w:rPr>
        <w:t>book.available</w:t>
      </w:r>
      <w:proofErr w:type="spellEnd"/>
      <w:proofErr w:type="gramEnd"/>
      <w:r w:rsidRPr="004040FE">
        <w:rPr>
          <w:rFonts w:ascii="Times New Roman" w:hAnsi="Times New Roman" w:cs="Times New Roman"/>
        </w:rPr>
        <w:t>:</w:t>
      </w:r>
    </w:p>
    <w:p w14:paraId="72F2E27A" w14:textId="7EA2A3AC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 xml:space="preserve">            </w:t>
      </w:r>
      <w:proofErr w:type="gramStart"/>
      <w:r w:rsidRPr="004040FE">
        <w:rPr>
          <w:rFonts w:ascii="Times New Roman" w:hAnsi="Times New Roman" w:cs="Times New Roman"/>
        </w:rPr>
        <w:t>print(</w:t>
      </w:r>
      <w:proofErr w:type="gramEnd"/>
      <w:r w:rsidRPr="004040FE">
        <w:rPr>
          <w:rFonts w:ascii="Times New Roman" w:hAnsi="Times New Roman" w:cs="Times New Roman"/>
        </w:rPr>
        <w:t>f" '{title}' is already checked out.")</w:t>
      </w:r>
    </w:p>
    <w:p w14:paraId="6AE76405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    else:</w:t>
      </w:r>
    </w:p>
    <w:p w14:paraId="49F4FDD7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4040FE">
        <w:rPr>
          <w:rFonts w:ascii="Times New Roman" w:hAnsi="Times New Roman" w:cs="Times New Roman"/>
        </w:rPr>
        <w:t>book.available</w:t>
      </w:r>
      <w:proofErr w:type="spellEnd"/>
      <w:proofErr w:type="gramEnd"/>
      <w:r w:rsidRPr="004040FE">
        <w:rPr>
          <w:rFonts w:ascii="Times New Roman" w:hAnsi="Times New Roman" w:cs="Times New Roman"/>
        </w:rPr>
        <w:t xml:space="preserve"> = False</w:t>
      </w:r>
    </w:p>
    <w:p w14:paraId="56BAFBD8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4040FE">
        <w:rPr>
          <w:rFonts w:ascii="Times New Roman" w:hAnsi="Times New Roman" w:cs="Times New Roman"/>
        </w:rPr>
        <w:t>self.borrowed</w:t>
      </w:r>
      <w:proofErr w:type="gramEnd"/>
      <w:r w:rsidRPr="004040FE">
        <w:rPr>
          <w:rFonts w:ascii="Times New Roman" w:hAnsi="Times New Roman" w:cs="Times New Roman"/>
        </w:rPr>
        <w:t>_</w:t>
      </w:r>
      <w:proofErr w:type="gramStart"/>
      <w:r w:rsidRPr="004040FE">
        <w:rPr>
          <w:rFonts w:ascii="Times New Roman" w:hAnsi="Times New Roman" w:cs="Times New Roman"/>
        </w:rPr>
        <w:t>books.append</w:t>
      </w:r>
      <w:proofErr w:type="spellEnd"/>
      <w:proofErr w:type="gramEnd"/>
      <w:r w:rsidRPr="004040FE">
        <w:rPr>
          <w:rFonts w:ascii="Times New Roman" w:hAnsi="Times New Roman" w:cs="Times New Roman"/>
        </w:rPr>
        <w:t>(book)</w:t>
      </w:r>
    </w:p>
    <w:p w14:paraId="5E5C6608" w14:textId="262FF229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lastRenderedPageBreak/>
        <w:t xml:space="preserve">            </w:t>
      </w:r>
      <w:proofErr w:type="gramStart"/>
      <w:r w:rsidRPr="004040FE">
        <w:rPr>
          <w:rFonts w:ascii="Times New Roman" w:hAnsi="Times New Roman" w:cs="Times New Roman"/>
        </w:rPr>
        <w:t>print(</w:t>
      </w:r>
      <w:proofErr w:type="gramEnd"/>
      <w:r w:rsidRPr="004040FE">
        <w:rPr>
          <w:rFonts w:ascii="Times New Roman" w:hAnsi="Times New Roman" w:cs="Times New Roman"/>
        </w:rPr>
        <w:t>f" You have borrowed '{title}'.")</w:t>
      </w:r>
    </w:p>
    <w:p w14:paraId="19C33592" w14:textId="77777777" w:rsidR="004040FE" w:rsidRPr="004040FE" w:rsidRDefault="004040FE" w:rsidP="004040FE">
      <w:pPr>
        <w:rPr>
          <w:rFonts w:ascii="Times New Roman" w:hAnsi="Times New Roman" w:cs="Times New Roman"/>
        </w:rPr>
      </w:pPr>
    </w:p>
    <w:p w14:paraId="70EAF4C2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 xml:space="preserve">    def </w:t>
      </w:r>
      <w:proofErr w:type="spellStart"/>
      <w:r w:rsidRPr="004040FE">
        <w:rPr>
          <w:rFonts w:ascii="Times New Roman" w:hAnsi="Times New Roman" w:cs="Times New Roman"/>
        </w:rPr>
        <w:t>return_</w:t>
      </w:r>
      <w:proofErr w:type="gramStart"/>
      <w:r w:rsidRPr="004040FE">
        <w:rPr>
          <w:rFonts w:ascii="Times New Roman" w:hAnsi="Times New Roman" w:cs="Times New Roman"/>
        </w:rPr>
        <w:t>book</w:t>
      </w:r>
      <w:proofErr w:type="spellEnd"/>
      <w:r w:rsidRPr="004040FE">
        <w:rPr>
          <w:rFonts w:ascii="Times New Roman" w:hAnsi="Times New Roman" w:cs="Times New Roman"/>
        </w:rPr>
        <w:t>(</w:t>
      </w:r>
      <w:proofErr w:type="gramEnd"/>
      <w:r w:rsidRPr="004040FE">
        <w:rPr>
          <w:rFonts w:ascii="Times New Roman" w:hAnsi="Times New Roman" w:cs="Times New Roman"/>
        </w:rPr>
        <w:t>self, title, library):</w:t>
      </w:r>
    </w:p>
    <w:p w14:paraId="00BCA4B3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 xml:space="preserve">        for book in </w:t>
      </w:r>
      <w:proofErr w:type="spellStart"/>
      <w:proofErr w:type="gramStart"/>
      <w:r w:rsidRPr="004040FE">
        <w:rPr>
          <w:rFonts w:ascii="Times New Roman" w:hAnsi="Times New Roman" w:cs="Times New Roman"/>
        </w:rPr>
        <w:t>self.borrowed</w:t>
      </w:r>
      <w:proofErr w:type="gramEnd"/>
      <w:r w:rsidRPr="004040FE">
        <w:rPr>
          <w:rFonts w:ascii="Times New Roman" w:hAnsi="Times New Roman" w:cs="Times New Roman"/>
        </w:rPr>
        <w:t>_books</w:t>
      </w:r>
      <w:proofErr w:type="spellEnd"/>
      <w:r w:rsidRPr="004040FE">
        <w:rPr>
          <w:rFonts w:ascii="Times New Roman" w:hAnsi="Times New Roman" w:cs="Times New Roman"/>
        </w:rPr>
        <w:t>:</w:t>
      </w:r>
    </w:p>
    <w:p w14:paraId="600721FF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 xml:space="preserve">            if </w:t>
      </w:r>
      <w:proofErr w:type="spellStart"/>
      <w:proofErr w:type="gramStart"/>
      <w:r w:rsidRPr="004040FE">
        <w:rPr>
          <w:rFonts w:ascii="Times New Roman" w:hAnsi="Times New Roman" w:cs="Times New Roman"/>
        </w:rPr>
        <w:t>book.title</w:t>
      </w:r>
      <w:proofErr w:type="gramEnd"/>
      <w:r w:rsidRPr="004040FE">
        <w:rPr>
          <w:rFonts w:ascii="Times New Roman" w:hAnsi="Times New Roman" w:cs="Times New Roman"/>
        </w:rPr>
        <w:t>.</w:t>
      </w:r>
      <w:proofErr w:type="gramStart"/>
      <w:r w:rsidRPr="004040FE">
        <w:rPr>
          <w:rFonts w:ascii="Times New Roman" w:hAnsi="Times New Roman" w:cs="Times New Roman"/>
        </w:rPr>
        <w:t>lower</w:t>
      </w:r>
      <w:proofErr w:type="spellEnd"/>
      <w:r w:rsidRPr="004040FE">
        <w:rPr>
          <w:rFonts w:ascii="Times New Roman" w:hAnsi="Times New Roman" w:cs="Times New Roman"/>
        </w:rPr>
        <w:t>(</w:t>
      </w:r>
      <w:proofErr w:type="gramEnd"/>
      <w:r w:rsidRPr="004040FE">
        <w:rPr>
          <w:rFonts w:ascii="Times New Roman" w:hAnsi="Times New Roman" w:cs="Times New Roman"/>
        </w:rPr>
        <w:t xml:space="preserve">) == </w:t>
      </w:r>
      <w:proofErr w:type="spellStart"/>
      <w:proofErr w:type="gramStart"/>
      <w:r w:rsidRPr="004040FE">
        <w:rPr>
          <w:rFonts w:ascii="Times New Roman" w:hAnsi="Times New Roman" w:cs="Times New Roman"/>
        </w:rPr>
        <w:t>title.lower</w:t>
      </w:r>
      <w:proofErr w:type="spellEnd"/>
      <w:proofErr w:type="gramEnd"/>
      <w:r w:rsidRPr="004040FE">
        <w:rPr>
          <w:rFonts w:ascii="Times New Roman" w:hAnsi="Times New Roman" w:cs="Times New Roman"/>
        </w:rPr>
        <w:t>():</w:t>
      </w:r>
    </w:p>
    <w:p w14:paraId="0CB00B9B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4040FE">
        <w:rPr>
          <w:rFonts w:ascii="Times New Roman" w:hAnsi="Times New Roman" w:cs="Times New Roman"/>
        </w:rPr>
        <w:t>book.available</w:t>
      </w:r>
      <w:proofErr w:type="spellEnd"/>
      <w:proofErr w:type="gramEnd"/>
      <w:r w:rsidRPr="004040FE">
        <w:rPr>
          <w:rFonts w:ascii="Times New Roman" w:hAnsi="Times New Roman" w:cs="Times New Roman"/>
        </w:rPr>
        <w:t xml:space="preserve"> = True</w:t>
      </w:r>
    </w:p>
    <w:p w14:paraId="58BA01B0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4040FE">
        <w:rPr>
          <w:rFonts w:ascii="Times New Roman" w:hAnsi="Times New Roman" w:cs="Times New Roman"/>
        </w:rPr>
        <w:t>self.borrowed</w:t>
      </w:r>
      <w:proofErr w:type="gramEnd"/>
      <w:r w:rsidRPr="004040FE">
        <w:rPr>
          <w:rFonts w:ascii="Times New Roman" w:hAnsi="Times New Roman" w:cs="Times New Roman"/>
        </w:rPr>
        <w:t>_</w:t>
      </w:r>
      <w:proofErr w:type="gramStart"/>
      <w:r w:rsidRPr="004040FE">
        <w:rPr>
          <w:rFonts w:ascii="Times New Roman" w:hAnsi="Times New Roman" w:cs="Times New Roman"/>
        </w:rPr>
        <w:t>books.remove</w:t>
      </w:r>
      <w:proofErr w:type="spellEnd"/>
      <w:proofErr w:type="gramEnd"/>
      <w:r w:rsidRPr="004040FE">
        <w:rPr>
          <w:rFonts w:ascii="Times New Roman" w:hAnsi="Times New Roman" w:cs="Times New Roman"/>
        </w:rPr>
        <w:t>(book)</w:t>
      </w:r>
    </w:p>
    <w:p w14:paraId="72DFA89B" w14:textId="391385A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 xml:space="preserve">                </w:t>
      </w:r>
      <w:proofErr w:type="gramStart"/>
      <w:r w:rsidRPr="004040FE">
        <w:rPr>
          <w:rFonts w:ascii="Times New Roman" w:hAnsi="Times New Roman" w:cs="Times New Roman"/>
        </w:rPr>
        <w:t>print(</w:t>
      </w:r>
      <w:proofErr w:type="gramEnd"/>
      <w:r w:rsidRPr="004040FE">
        <w:rPr>
          <w:rFonts w:ascii="Times New Roman" w:hAnsi="Times New Roman" w:cs="Times New Roman"/>
        </w:rPr>
        <w:t>f</w:t>
      </w:r>
      <w:proofErr w:type="gramStart"/>
      <w:r w:rsidRPr="004040FE">
        <w:rPr>
          <w:rFonts w:ascii="Times New Roman" w:hAnsi="Times New Roman" w:cs="Times New Roman"/>
        </w:rPr>
        <w:t>"  You</w:t>
      </w:r>
      <w:proofErr w:type="gramEnd"/>
      <w:r w:rsidRPr="004040FE">
        <w:rPr>
          <w:rFonts w:ascii="Times New Roman" w:hAnsi="Times New Roman" w:cs="Times New Roman"/>
        </w:rPr>
        <w:t xml:space="preserve"> have returned '{title}'.")</w:t>
      </w:r>
    </w:p>
    <w:p w14:paraId="09544330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            return</w:t>
      </w:r>
    </w:p>
    <w:p w14:paraId="00A24C1A" w14:textId="07C486A6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 xml:space="preserve">        </w:t>
      </w:r>
      <w:proofErr w:type="gramStart"/>
      <w:r w:rsidRPr="004040FE">
        <w:rPr>
          <w:rFonts w:ascii="Times New Roman" w:hAnsi="Times New Roman" w:cs="Times New Roman"/>
        </w:rPr>
        <w:t>print(</w:t>
      </w:r>
      <w:proofErr w:type="gramEnd"/>
      <w:r w:rsidRPr="004040FE">
        <w:rPr>
          <w:rFonts w:ascii="Times New Roman" w:hAnsi="Times New Roman" w:cs="Times New Roman"/>
        </w:rPr>
        <w:t>f</w:t>
      </w:r>
      <w:proofErr w:type="gramStart"/>
      <w:r w:rsidRPr="004040FE">
        <w:rPr>
          <w:rFonts w:ascii="Times New Roman" w:hAnsi="Times New Roman" w:cs="Times New Roman"/>
        </w:rPr>
        <w:t>"  You</w:t>
      </w:r>
      <w:proofErr w:type="gramEnd"/>
      <w:r w:rsidRPr="004040FE">
        <w:rPr>
          <w:rFonts w:ascii="Times New Roman" w:hAnsi="Times New Roman" w:cs="Times New Roman"/>
        </w:rPr>
        <w:t xml:space="preserve"> did not borrow '{title}'.")</w:t>
      </w:r>
    </w:p>
    <w:p w14:paraId="6D4E35BE" w14:textId="77777777" w:rsidR="004040FE" w:rsidRPr="004040FE" w:rsidRDefault="004040FE" w:rsidP="004040FE">
      <w:pPr>
        <w:rPr>
          <w:rFonts w:ascii="Times New Roman" w:hAnsi="Times New Roman" w:cs="Times New Roman"/>
        </w:rPr>
      </w:pPr>
    </w:p>
    <w:p w14:paraId="6C70B1FC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class Book:</w:t>
      </w:r>
    </w:p>
    <w:p w14:paraId="3A68EE95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def __</w:t>
      </w:r>
      <w:proofErr w:type="spellStart"/>
      <w:r w:rsidRPr="004040FE">
        <w:rPr>
          <w:rFonts w:ascii="Times New Roman" w:hAnsi="Times New Roman" w:cs="Times New Roman"/>
        </w:rPr>
        <w:t>init</w:t>
      </w:r>
      <w:proofErr w:type="spellEnd"/>
      <w:r w:rsidRPr="004040FE">
        <w:rPr>
          <w:rFonts w:ascii="Times New Roman" w:hAnsi="Times New Roman" w:cs="Times New Roman"/>
        </w:rPr>
        <w:t>_</w:t>
      </w:r>
      <w:proofErr w:type="gramStart"/>
      <w:r w:rsidRPr="004040FE">
        <w:rPr>
          <w:rFonts w:ascii="Times New Roman" w:hAnsi="Times New Roman" w:cs="Times New Roman"/>
        </w:rPr>
        <w:t>_(</w:t>
      </w:r>
      <w:proofErr w:type="gramEnd"/>
      <w:r w:rsidRPr="004040FE">
        <w:rPr>
          <w:rFonts w:ascii="Times New Roman" w:hAnsi="Times New Roman" w:cs="Times New Roman"/>
        </w:rPr>
        <w:t>self, title, author):</w:t>
      </w:r>
    </w:p>
    <w:p w14:paraId="6695A278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4040FE">
        <w:rPr>
          <w:rFonts w:ascii="Times New Roman" w:hAnsi="Times New Roman" w:cs="Times New Roman"/>
        </w:rPr>
        <w:t>self.title</w:t>
      </w:r>
      <w:proofErr w:type="spellEnd"/>
      <w:proofErr w:type="gramEnd"/>
      <w:r w:rsidRPr="004040FE">
        <w:rPr>
          <w:rFonts w:ascii="Times New Roman" w:hAnsi="Times New Roman" w:cs="Times New Roman"/>
        </w:rPr>
        <w:t xml:space="preserve"> = title</w:t>
      </w:r>
    </w:p>
    <w:p w14:paraId="1586B55B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4040FE">
        <w:rPr>
          <w:rFonts w:ascii="Times New Roman" w:hAnsi="Times New Roman" w:cs="Times New Roman"/>
        </w:rPr>
        <w:t>self.author</w:t>
      </w:r>
      <w:proofErr w:type="spellEnd"/>
      <w:proofErr w:type="gramEnd"/>
      <w:r w:rsidRPr="004040FE">
        <w:rPr>
          <w:rFonts w:ascii="Times New Roman" w:hAnsi="Times New Roman" w:cs="Times New Roman"/>
        </w:rPr>
        <w:t xml:space="preserve"> = author</w:t>
      </w:r>
    </w:p>
    <w:p w14:paraId="6BE81CC7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4040FE">
        <w:rPr>
          <w:rFonts w:ascii="Times New Roman" w:hAnsi="Times New Roman" w:cs="Times New Roman"/>
        </w:rPr>
        <w:t>self.available</w:t>
      </w:r>
      <w:proofErr w:type="spellEnd"/>
      <w:proofErr w:type="gramEnd"/>
      <w:r w:rsidRPr="004040FE">
        <w:rPr>
          <w:rFonts w:ascii="Times New Roman" w:hAnsi="Times New Roman" w:cs="Times New Roman"/>
        </w:rPr>
        <w:t xml:space="preserve"> = True</w:t>
      </w:r>
    </w:p>
    <w:p w14:paraId="42A4EB64" w14:textId="77777777" w:rsidR="004040FE" w:rsidRPr="004040FE" w:rsidRDefault="004040FE" w:rsidP="004040FE">
      <w:pPr>
        <w:rPr>
          <w:rFonts w:ascii="Times New Roman" w:hAnsi="Times New Roman" w:cs="Times New Roman"/>
        </w:rPr>
      </w:pPr>
    </w:p>
    <w:p w14:paraId="4BE720C9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def __str__(self):</w:t>
      </w:r>
    </w:p>
    <w:p w14:paraId="7CE1A777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 xml:space="preserve">        status = "Available" if </w:t>
      </w:r>
      <w:proofErr w:type="spellStart"/>
      <w:proofErr w:type="gramStart"/>
      <w:r w:rsidRPr="004040FE">
        <w:rPr>
          <w:rFonts w:ascii="Times New Roman" w:hAnsi="Times New Roman" w:cs="Times New Roman"/>
        </w:rPr>
        <w:t>self.available</w:t>
      </w:r>
      <w:proofErr w:type="spellEnd"/>
      <w:proofErr w:type="gramEnd"/>
      <w:r w:rsidRPr="004040FE">
        <w:rPr>
          <w:rFonts w:ascii="Times New Roman" w:hAnsi="Times New Roman" w:cs="Times New Roman"/>
        </w:rPr>
        <w:t xml:space="preserve"> else "Checked out"</w:t>
      </w:r>
    </w:p>
    <w:p w14:paraId="77E2885F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    return f"{</w:t>
      </w:r>
      <w:proofErr w:type="spellStart"/>
      <w:proofErr w:type="gramStart"/>
      <w:r w:rsidRPr="004040FE">
        <w:rPr>
          <w:rFonts w:ascii="Times New Roman" w:hAnsi="Times New Roman" w:cs="Times New Roman"/>
        </w:rPr>
        <w:t>self.title</w:t>
      </w:r>
      <w:proofErr w:type="spellEnd"/>
      <w:proofErr w:type="gramEnd"/>
      <w:r w:rsidRPr="004040FE">
        <w:rPr>
          <w:rFonts w:ascii="Times New Roman" w:hAnsi="Times New Roman" w:cs="Times New Roman"/>
        </w:rPr>
        <w:t>} by {</w:t>
      </w:r>
      <w:proofErr w:type="spellStart"/>
      <w:proofErr w:type="gramStart"/>
      <w:r w:rsidRPr="004040FE">
        <w:rPr>
          <w:rFonts w:ascii="Times New Roman" w:hAnsi="Times New Roman" w:cs="Times New Roman"/>
        </w:rPr>
        <w:t>self.author</w:t>
      </w:r>
      <w:proofErr w:type="spellEnd"/>
      <w:proofErr w:type="gramEnd"/>
      <w:r w:rsidRPr="004040FE">
        <w:rPr>
          <w:rFonts w:ascii="Times New Roman" w:hAnsi="Times New Roman" w:cs="Times New Roman"/>
        </w:rPr>
        <w:t>} — {status}"</w:t>
      </w:r>
    </w:p>
    <w:p w14:paraId="4896A65D" w14:textId="77777777" w:rsidR="004040FE" w:rsidRPr="004040FE" w:rsidRDefault="004040FE" w:rsidP="004040FE">
      <w:pPr>
        <w:rPr>
          <w:rFonts w:ascii="Times New Roman" w:hAnsi="Times New Roman" w:cs="Times New Roman"/>
        </w:rPr>
      </w:pPr>
    </w:p>
    <w:p w14:paraId="56790F62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class Library:</w:t>
      </w:r>
    </w:p>
    <w:p w14:paraId="7D4FF505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 def __</w:t>
      </w:r>
      <w:proofErr w:type="spellStart"/>
      <w:r w:rsidRPr="004040FE">
        <w:rPr>
          <w:rFonts w:ascii="Times New Roman" w:hAnsi="Times New Roman" w:cs="Times New Roman"/>
        </w:rPr>
        <w:t>init</w:t>
      </w:r>
      <w:proofErr w:type="spellEnd"/>
      <w:r w:rsidRPr="004040FE">
        <w:rPr>
          <w:rFonts w:ascii="Times New Roman" w:hAnsi="Times New Roman" w:cs="Times New Roman"/>
        </w:rPr>
        <w:t>__(self):</w:t>
      </w:r>
    </w:p>
    <w:p w14:paraId="7F77B986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4040FE">
        <w:rPr>
          <w:rFonts w:ascii="Times New Roman" w:hAnsi="Times New Roman" w:cs="Times New Roman"/>
        </w:rPr>
        <w:t>self.collection</w:t>
      </w:r>
      <w:proofErr w:type="spellEnd"/>
      <w:proofErr w:type="gramEnd"/>
      <w:r w:rsidRPr="004040FE">
        <w:rPr>
          <w:rFonts w:ascii="Times New Roman" w:hAnsi="Times New Roman" w:cs="Times New Roman"/>
        </w:rPr>
        <w:t xml:space="preserve"> = []</w:t>
      </w:r>
    </w:p>
    <w:p w14:paraId="2F153B7F" w14:textId="77777777" w:rsidR="004040FE" w:rsidRPr="004040FE" w:rsidRDefault="004040FE" w:rsidP="004040FE">
      <w:pPr>
        <w:rPr>
          <w:rFonts w:ascii="Times New Roman" w:hAnsi="Times New Roman" w:cs="Times New Roman"/>
        </w:rPr>
      </w:pPr>
    </w:p>
    <w:p w14:paraId="5C984DAD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 xml:space="preserve">     def </w:t>
      </w:r>
      <w:proofErr w:type="spellStart"/>
      <w:r w:rsidRPr="004040FE">
        <w:rPr>
          <w:rFonts w:ascii="Times New Roman" w:hAnsi="Times New Roman" w:cs="Times New Roman"/>
        </w:rPr>
        <w:t>add_</w:t>
      </w:r>
      <w:proofErr w:type="gramStart"/>
      <w:r w:rsidRPr="004040FE">
        <w:rPr>
          <w:rFonts w:ascii="Times New Roman" w:hAnsi="Times New Roman" w:cs="Times New Roman"/>
        </w:rPr>
        <w:t>book</w:t>
      </w:r>
      <w:proofErr w:type="spellEnd"/>
      <w:r w:rsidRPr="004040FE">
        <w:rPr>
          <w:rFonts w:ascii="Times New Roman" w:hAnsi="Times New Roman" w:cs="Times New Roman"/>
        </w:rPr>
        <w:t>(</w:t>
      </w:r>
      <w:proofErr w:type="gramEnd"/>
      <w:r w:rsidRPr="004040FE">
        <w:rPr>
          <w:rFonts w:ascii="Times New Roman" w:hAnsi="Times New Roman" w:cs="Times New Roman"/>
        </w:rPr>
        <w:t>self, book):</w:t>
      </w:r>
    </w:p>
    <w:p w14:paraId="59E8DE2E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lastRenderedPageBreak/>
        <w:t xml:space="preserve">        </w:t>
      </w:r>
      <w:proofErr w:type="spellStart"/>
      <w:proofErr w:type="gramStart"/>
      <w:r w:rsidRPr="004040FE">
        <w:rPr>
          <w:rFonts w:ascii="Times New Roman" w:hAnsi="Times New Roman" w:cs="Times New Roman"/>
        </w:rPr>
        <w:t>self.collection</w:t>
      </w:r>
      <w:proofErr w:type="gramEnd"/>
      <w:r w:rsidRPr="004040FE">
        <w:rPr>
          <w:rFonts w:ascii="Times New Roman" w:hAnsi="Times New Roman" w:cs="Times New Roman"/>
        </w:rPr>
        <w:t>.append</w:t>
      </w:r>
      <w:proofErr w:type="spellEnd"/>
      <w:r w:rsidRPr="004040FE">
        <w:rPr>
          <w:rFonts w:ascii="Times New Roman" w:hAnsi="Times New Roman" w:cs="Times New Roman"/>
        </w:rPr>
        <w:t>(book)</w:t>
      </w:r>
    </w:p>
    <w:p w14:paraId="55A07FF9" w14:textId="77777777" w:rsidR="004040FE" w:rsidRPr="004040FE" w:rsidRDefault="004040FE" w:rsidP="004040FE">
      <w:pPr>
        <w:rPr>
          <w:rFonts w:ascii="Times New Roman" w:hAnsi="Times New Roman" w:cs="Times New Roman"/>
        </w:rPr>
      </w:pPr>
    </w:p>
    <w:p w14:paraId="095A5791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 xml:space="preserve">     def </w:t>
      </w:r>
      <w:proofErr w:type="spellStart"/>
      <w:r w:rsidRPr="004040FE">
        <w:rPr>
          <w:rFonts w:ascii="Times New Roman" w:hAnsi="Times New Roman" w:cs="Times New Roman"/>
        </w:rPr>
        <w:t>list_books</w:t>
      </w:r>
      <w:proofErr w:type="spellEnd"/>
      <w:r w:rsidRPr="004040FE">
        <w:rPr>
          <w:rFonts w:ascii="Times New Roman" w:hAnsi="Times New Roman" w:cs="Times New Roman"/>
        </w:rPr>
        <w:t>(self):</w:t>
      </w:r>
    </w:p>
    <w:p w14:paraId="69DDFC90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 xml:space="preserve">         if not </w:t>
      </w:r>
      <w:proofErr w:type="spellStart"/>
      <w:proofErr w:type="gramStart"/>
      <w:r w:rsidRPr="004040FE">
        <w:rPr>
          <w:rFonts w:ascii="Times New Roman" w:hAnsi="Times New Roman" w:cs="Times New Roman"/>
        </w:rPr>
        <w:t>self.collection</w:t>
      </w:r>
      <w:proofErr w:type="spellEnd"/>
      <w:proofErr w:type="gramEnd"/>
      <w:r w:rsidRPr="004040FE">
        <w:rPr>
          <w:rFonts w:ascii="Times New Roman" w:hAnsi="Times New Roman" w:cs="Times New Roman"/>
        </w:rPr>
        <w:t>:</w:t>
      </w:r>
    </w:p>
    <w:p w14:paraId="042F0492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 xml:space="preserve">            </w:t>
      </w:r>
      <w:proofErr w:type="gramStart"/>
      <w:r w:rsidRPr="004040FE">
        <w:rPr>
          <w:rFonts w:ascii="Times New Roman" w:hAnsi="Times New Roman" w:cs="Times New Roman"/>
        </w:rPr>
        <w:t>print("  (</w:t>
      </w:r>
      <w:proofErr w:type="gramEnd"/>
      <w:r w:rsidRPr="004040FE">
        <w:rPr>
          <w:rFonts w:ascii="Times New Roman" w:hAnsi="Times New Roman" w:cs="Times New Roman"/>
        </w:rPr>
        <w:t>no books in library)")</w:t>
      </w:r>
    </w:p>
    <w:p w14:paraId="1ACF09DE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 xml:space="preserve">         for book in </w:t>
      </w:r>
      <w:proofErr w:type="spellStart"/>
      <w:proofErr w:type="gramStart"/>
      <w:r w:rsidRPr="004040FE">
        <w:rPr>
          <w:rFonts w:ascii="Times New Roman" w:hAnsi="Times New Roman" w:cs="Times New Roman"/>
        </w:rPr>
        <w:t>self.collection</w:t>
      </w:r>
      <w:proofErr w:type="spellEnd"/>
      <w:proofErr w:type="gramEnd"/>
      <w:r w:rsidRPr="004040FE">
        <w:rPr>
          <w:rFonts w:ascii="Times New Roman" w:hAnsi="Times New Roman" w:cs="Times New Roman"/>
        </w:rPr>
        <w:t>:</w:t>
      </w:r>
    </w:p>
    <w:p w14:paraId="13BA3F4D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 xml:space="preserve">            </w:t>
      </w:r>
      <w:proofErr w:type="gramStart"/>
      <w:r w:rsidRPr="004040FE">
        <w:rPr>
          <w:rFonts w:ascii="Times New Roman" w:hAnsi="Times New Roman" w:cs="Times New Roman"/>
        </w:rPr>
        <w:t>print(</w:t>
      </w:r>
      <w:proofErr w:type="gramEnd"/>
      <w:r w:rsidRPr="004040FE">
        <w:rPr>
          <w:rFonts w:ascii="Times New Roman" w:hAnsi="Times New Roman" w:cs="Times New Roman"/>
        </w:rPr>
        <w:t>f</w:t>
      </w:r>
      <w:proofErr w:type="gramStart"/>
      <w:r w:rsidRPr="004040FE">
        <w:rPr>
          <w:rFonts w:ascii="Times New Roman" w:hAnsi="Times New Roman" w:cs="Times New Roman"/>
        </w:rPr>
        <w:t>"  -</w:t>
      </w:r>
      <w:proofErr w:type="gramEnd"/>
      <w:r w:rsidRPr="004040FE">
        <w:rPr>
          <w:rFonts w:ascii="Times New Roman" w:hAnsi="Times New Roman" w:cs="Times New Roman"/>
        </w:rPr>
        <w:t xml:space="preserve"> {book}")</w:t>
      </w:r>
    </w:p>
    <w:p w14:paraId="6B1B228B" w14:textId="77777777" w:rsidR="004040FE" w:rsidRPr="004040FE" w:rsidRDefault="004040FE" w:rsidP="004040FE">
      <w:pPr>
        <w:rPr>
          <w:rFonts w:ascii="Times New Roman" w:hAnsi="Times New Roman" w:cs="Times New Roman"/>
        </w:rPr>
      </w:pPr>
    </w:p>
    <w:p w14:paraId="0B0929D5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 xml:space="preserve">     def </w:t>
      </w:r>
      <w:proofErr w:type="spellStart"/>
      <w:r w:rsidRPr="004040FE">
        <w:rPr>
          <w:rFonts w:ascii="Times New Roman" w:hAnsi="Times New Roman" w:cs="Times New Roman"/>
        </w:rPr>
        <w:t>find_</w:t>
      </w:r>
      <w:proofErr w:type="gramStart"/>
      <w:r w:rsidRPr="004040FE">
        <w:rPr>
          <w:rFonts w:ascii="Times New Roman" w:hAnsi="Times New Roman" w:cs="Times New Roman"/>
        </w:rPr>
        <w:t>book</w:t>
      </w:r>
      <w:proofErr w:type="spellEnd"/>
      <w:r w:rsidRPr="004040FE">
        <w:rPr>
          <w:rFonts w:ascii="Times New Roman" w:hAnsi="Times New Roman" w:cs="Times New Roman"/>
        </w:rPr>
        <w:t>(</w:t>
      </w:r>
      <w:proofErr w:type="gramEnd"/>
      <w:r w:rsidRPr="004040FE">
        <w:rPr>
          <w:rFonts w:ascii="Times New Roman" w:hAnsi="Times New Roman" w:cs="Times New Roman"/>
        </w:rPr>
        <w:t>self, title):</w:t>
      </w:r>
    </w:p>
    <w:p w14:paraId="79968341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 xml:space="preserve">        for book in </w:t>
      </w:r>
      <w:proofErr w:type="spellStart"/>
      <w:proofErr w:type="gramStart"/>
      <w:r w:rsidRPr="004040FE">
        <w:rPr>
          <w:rFonts w:ascii="Times New Roman" w:hAnsi="Times New Roman" w:cs="Times New Roman"/>
        </w:rPr>
        <w:t>self.collection</w:t>
      </w:r>
      <w:proofErr w:type="spellEnd"/>
      <w:proofErr w:type="gramEnd"/>
      <w:r w:rsidRPr="004040FE">
        <w:rPr>
          <w:rFonts w:ascii="Times New Roman" w:hAnsi="Times New Roman" w:cs="Times New Roman"/>
        </w:rPr>
        <w:t>:</w:t>
      </w:r>
    </w:p>
    <w:p w14:paraId="1E363B44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 xml:space="preserve">            if </w:t>
      </w:r>
      <w:proofErr w:type="spellStart"/>
      <w:proofErr w:type="gramStart"/>
      <w:r w:rsidRPr="004040FE">
        <w:rPr>
          <w:rFonts w:ascii="Times New Roman" w:hAnsi="Times New Roman" w:cs="Times New Roman"/>
        </w:rPr>
        <w:t>book.title</w:t>
      </w:r>
      <w:proofErr w:type="gramEnd"/>
      <w:r w:rsidRPr="004040FE">
        <w:rPr>
          <w:rFonts w:ascii="Times New Roman" w:hAnsi="Times New Roman" w:cs="Times New Roman"/>
        </w:rPr>
        <w:t>.</w:t>
      </w:r>
      <w:proofErr w:type="gramStart"/>
      <w:r w:rsidRPr="004040FE">
        <w:rPr>
          <w:rFonts w:ascii="Times New Roman" w:hAnsi="Times New Roman" w:cs="Times New Roman"/>
        </w:rPr>
        <w:t>lower</w:t>
      </w:r>
      <w:proofErr w:type="spellEnd"/>
      <w:r w:rsidRPr="004040FE">
        <w:rPr>
          <w:rFonts w:ascii="Times New Roman" w:hAnsi="Times New Roman" w:cs="Times New Roman"/>
        </w:rPr>
        <w:t>(</w:t>
      </w:r>
      <w:proofErr w:type="gramEnd"/>
      <w:r w:rsidRPr="004040FE">
        <w:rPr>
          <w:rFonts w:ascii="Times New Roman" w:hAnsi="Times New Roman" w:cs="Times New Roman"/>
        </w:rPr>
        <w:t xml:space="preserve">) == </w:t>
      </w:r>
      <w:proofErr w:type="spellStart"/>
      <w:proofErr w:type="gramStart"/>
      <w:r w:rsidRPr="004040FE">
        <w:rPr>
          <w:rFonts w:ascii="Times New Roman" w:hAnsi="Times New Roman" w:cs="Times New Roman"/>
        </w:rPr>
        <w:t>title.lower</w:t>
      </w:r>
      <w:proofErr w:type="spellEnd"/>
      <w:proofErr w:type="gramEnd"/>
      <w:r w:rsidRPr="004040FE">
        <w:rPr>
          <w:rFonts w:ascii="Times New Roman" w:hAnsi="Times New Roman" w:cs="Times New Roman"/>
        </w:rPr>
        <w:t>():</w:t>
      </w:r>
    </w:p>
    <w:p w14:paraId="218C73DA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            return book</w:t>
      </w:r>
    </w:p>
    <w:p w14:paraId="24452500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    return None</w:t>
      </w:r>
    </w:p>
    <w:p w14:paraId="0BA92A53" w14:textId="77777777" w:rsidR="004040FE" w:rsidRPr="004040FE" w:rsidRDefault="004040FE" w:rsidP="004040FE">
      <w:pPr>
        <w:rPr>
          <w:rFonts w:ascii="Times New Roman" w:hAnsi="Times New Roman" w:cs="Times New Roman"/>
        </w:rPr>
      </w:pPr>
    </w:p>
    <w:p w14:paraId="73C963E7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 xml:space="preserve">def </w:t>
      </w:r>
      <w:proofErr w:type="gramStart"/>
      <w:r w:rsidRPr="004040FE">
        <w:rPr>
          <w:rFonts w:ascii="Times New Roman" w:hAnsi="Times New Roman" w:cs="Times New Roman"/>
        </w:rPr>
        <w:t>main(</w:t>
      </w:r>
      <w:proofErr w:type="gramEnd"/>
      <w:r w:rsidRPr="004040FE">
        <w:rPr>
          <w:rFonts w:ascii="Times New Roman" w:hAnsi="Times New Roman" w:cs="Times New Roman"/>
        </w:rPr>
        <w:t>):</w:t>
      </w:r>
    </w:p>
    <w:p w14:paraId="100A8623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 xml:space="preserve">    </w:t>
      </w:r>
    </w:p>
    <w:p w14:paraId="7EC8B1DF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 xml:space="preserve">       library = </w:t>
      </w:r>
      <w:proofErr w:type="gramStart"/>
      <w:r w:rsidRPr="004040FE">
        <w:rPr>
          <w:rFonts w:ascii="Times New Roman" w:hAnsi="Times New Roman" w:cs="Times New Roman"/>
        </w:rPr>
        <w:t>Library(</w:t>
      </w:r>
      <w:proofErr w:type="gramEnd"/>
      <w:r w:rsidRPr="004040FE">
        <w:rPr>
          <w:rFonts w:ascii="Times New Roman" w:hAnsi="Times New Roman" w:cs="Times New Roman"/>
        </w:rPr>
        <w:t>)</w:t>
      </w:r>
    </w:p>
    <w:p w14:paraId="745CAAF3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   </w:t>
      </w:r>
      <w:proofErr w:type="spellStart"/>
      <w:r w:rsidRPr="004040FE">
        <w:rPr>
          <w:rFonts w:ascii="Times New Roman" w:hAnsi="Times New Roman" w:cs="Times New Roman"/>
        </w:rPr>
        <w:t>library.add_</w:t>
      </w:r>
      <w:proofErr w:type="gramStart"/>
      <w:r w:rsidRPr="004040FE">
        <w:rPr>
          <w:rFonts w:ascii="Times New Roman" w:hAnsi="Times New Roman" w:cs="Times New Roman"/>
        </w:rPr>
        <w:t>book</w:t>
      </w:r>
      <w:proofErr w:type="spellEnd"/>
      <w:r w:rsidRPr="004040FE">
        <w:rPr>
          <w:rFonts w:ascii="Times New Roman" w:hAnsi="Times New Roman" w:cs="Times New Roman"/>
        </w:rPr>
        <w:t>(Book(</w:t>
      </w:r>
      <w:proofErr w:type="gramEnd"/>
      <w:r w:rsidRPr="004040FE">
        <w:rPr>
          <w:rFonts w:ascii="Times New Roman" w:hAnsi="Times New Roman" w:cs="Times New Roman"/>
        </w:rPr>
        <w:t>"1984", "George Orwell"))</w:t>
      </w:r>
    </w:p>
    <w:p w14:paraId="22171EB2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   </w:t>
      </w:r>
      <w:proofErr w:type="spellStart"/>
      <w:r w:rsidRPr="004040FE">
        <w:rPr>
          <w:rFonts w:ascii="Times New Roman" w:hAnsi="Times New Roman" w:cs="Times New Roman"/>
        </w:rPr>
        <w:t>library.add_</w:t>
      </w:r>
      <w:proofErr w:type="gramStart"/>
      <w:r w:rsidRPr="004040FE">
        <w:rPr>
          <w:rFonts w:ascii="Times New Roman" w:hAnsi="Times New Roman" w:cs="Times New Roman"/>
        </w:rPr>
        <w:t>book</w:t>
      </w:r>
      <w:proofErr w:type="spellEnd"/>
      <w:r w:rsidRPr="004040FE">
        <w:rPr>
          <w:rFonts w:ascii="Times New Roman" w:hAnsi="Times New Roman" w:cs="Times New Roman"/>
        </w:rPr>
        <w:t>(Book(</w:t>
      </w:r>
      <w:proofErr w:type="gramEnd"/>
      <w:r w:rsidRPr="004040FE">
        <w:rPr>
          <w:rFonts w:ascii="Times New Roman" w:hAnsi="Times New Roman" w:cs="Times New Roman"/>
        </w:rPr>
        <w:t>"Dune", "Frank Herbert"))</w:t>
      </w:r>
    </w:p>
    <w:p w14:paraId="6C015439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   </w:t>
      </w:r>
      <w:proofErr w:type="spellStart"/>
      <w:r w:rsidRPr="004040FE">
        <w:rPr>
          <w:rFonts w:ascii="Times New Roman" w:hAnsi="Times New Roman" w:cs="Times New Roman"/>
        </w:rPr>
        <w:t>library.add_</w:t>
      </w:r>
      <w:proofErr w:type="gramStart"/>
      <w:r w:rsidRPr="004040FE">
        <w:rPr>
          <w:rFonts w:ascii="Times New Roman" w:hAnsi="Times New Roman" w:cs="Times New Roman"/>
        </w:rPr>
        <w:t>book</w:t>
      </w:r>
      <w:proofErr w:type="spellEnd"/>
      <w:r w:rsidRPr="004040FE">
        <w:rPr>
          <w:rFonts w:ascii="Times New Roman" w:hAnsi="Times New Roman" w:cs="Times New Roman"/>
        </w:rPr>
        <w:t>(Book(</w:t>
      </w:r>
      <w:proofErr w:type="gramEnd"/>
      <w:r w:rsidRPr="004040FE">
        <w:rPr>
          <w:rFonts w:ascii="Times New Roman" w:hAnsi="Times New Roman" w:cs="Times New Roman"/>
        </w:rPr>
        <w:t>"Harry Potter", "J.K. Rowling"))</w:t>
      </w:r>
    </w:p>
    <w:p w14:paraId="0A090C71" w14:textId="77777777" w:rsidR="004040FE" w:rsidRPr="004040FE" w:rsidRDefault="004040FE" w:rsidP="004040FE">
      <w:pPr>
        <w:rPr>
          <w:rFonts w:ascii="Times New Roman" w:hAnsi="Times New Roman" w:cs="Times New Roman"/>
        </w:rPr>
      </w:pPr>
    </w:p>
    <w:p w14:paraId="182EF6BD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</w:t>
      </w:r>
    </w:p>
    <w:p w14:paraId="5CBC602A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   user = User("Alice")</w:t>
      </w:r>
    </w:p>
    <w:p w14:paraId="41C20B3E" w14:textId="77777777" w:rsidR="004040FE" w:rsidRPr="004040FE" w:rsidRDefault="004040FE" w:rsidP="004040FE">
      <w:pPr>
        <w:rPr>
          <w:rFonts w:ascii="Times New Roman" w:hAnsi="Times New Roman" w:cs="Times New Roman"/>
        </w:rPr>
      </w:pPr>
    </w:p>
    <w:p w14:paraId="4C361726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   </w:t>
      </w:r>
      <w:proofErr w:type="gramStart"/>
      <w:r w:rsidRPr="004040FE">
        <w:rPr>
          <w:rFonts w:ascii="Times New Roman" w:hAnsi="Times New Roman" w:cs="Times New Roman"/>
        </w:rPr>
        <w:t>print(</w:t>
      </w:r>
      <w:proofErr w:type="gramEnd"/>
      <w:r w:rsidRPr="004040FE">
        <w:rPr>
          <w:rFonts w:ascii="Times New Roman" w:hAnsi="Times New Roman" w:cs="Times New Roman"/>
        </w:rPr>
        <w:t>"Welcome to the Library Management System")</w:t>
      </w:r>
    </w:p>
    <w:p w14:paraId="5222ED89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   </w:t>
      </w:r>
      <w:proofErr w:type="spellStart"/>
      <w:proofErr w:type="gramStart"/>
      <w:r w:rsidRPr="004040FE">
        <w:rPr>
          <w:rFonts w:ascii="Times New Roman" w:hAnsi="Times New Roman" w:cs="Times New Roman"/>
        </w:rPr>
        <w:t>user.display</w:t>
      </w:r>
      <w:proofErr w:type="gramEnd"/>
      <w:r w:rsidRPr="004040FE">
        <w:rPr>
          <w:rFonts w:ascii="Times New Roman" w:hAnsi="Times New Roman" w:cs="Times New Roman"/>
        </w:rPr>
        <w:t>_</w:t>
      </w:r>
      <w:proofErr w:type="gramStart"/>
      <w:r w:rsidRPr="004040FE">
        <w:rPr>
          <w:rFonts w:ascii="Times New Roman" w:hAnsi="Times New Roman" w:cs="Times New Roman"/>
        </w:rPr>
        <w:t>info</w:t>
      </w:r>
      <w:proofErr w:type="spellEnd"/>
      <w:r w:rsidRPr="004040FE">
        <w:rPr>
          <w:rFonts w:ascii="Times New Roman" w:hAnsi="Times New Roman" w:cs="Times New Roman"/>
        </w:rPr>
        <w:t>(</w:t>
      </w:r>
      <w:proofErr w:type="gramEnd"/>
      <w:r w:rsidRPr="004040FE">
        <w:rPr>
          <w:rFonts w:ascii="Times New Roman" w:hAnsi="Times New Roman" w:cs="Times New Roman"/>
        </w:rPr>
        <w:t>)</w:t>
      </w:r>
    </w:p>
    <w:p w14:paraId="20FF8DB8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lastRenderedPageBreak/>
        <w:t>       while True:</w:t>
      </w:r>
    </w:p>
    <w:p w14:paraId="06EC835F" w14:textId="77777777" w:rsidR="004040FE" w:rsidRPr="004040FE" w:rsidRDefault="004040FE" w:rsidP="004040FE">
      <w:pPr>
        <w:rPr>
          <w:rFonts w:ascii="Times New Roman" w:hAnsi="Times New Roman" w:cs="Times New Roman"/>
        </w:rPr>
      </w:pPr>
    </w:p>
    <w:p w14:paraId="3A78777A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 xml:space="preserve">          </w:t>
      </w:r>
      <w:proofErr w:type="gramStart"/>
      <w:r w:rsidRPr="004040FE">
        <w:rPr>
          <w:rFonts w:ascii="Times New Roman" w:hAnsi="Times New Roman" w:cs="Times New Roman"/>
        </w:rPr>
        <w:t>print(</w:t>
      </w:r>
      <w:proofErr w:type="gramEnd"/>
      <w:r w:rsidRPr="004040FE">
        <w:rPr>
          <w:rFonts w:ascii="Times New Roman" w:hAnsi="Times New Roman" w:cs="Times New Roman"/>
        </w:rPr>
        <w:t>"""</w:t>
      </w:r>
    </w:p>
    <w:p w14:paraId="3A8C645A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Please choose an action:</w:t>
      </w:r>
    </w:p>
    <w:p w14:paraId="36F2B327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1) View all books</w:t>
      </w:r>
    </w:p>
    <w:p w14:paraId="17CFAC92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2) Borrow a book</w:t>
      </w:r>
    </w:p>
    <w:p w14:paraId="151C28DF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3) Return a book</w:t>
      </w:r>
    </w:p>
    <w:p w14:paraId="74589F97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4) Exit</w:t>
      </w:r>
    </w:p>
    <w:p w14:paraId="06EF66FC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""")</w:t>
      </w:r>
    </w:p>
    <w:p w14:paraId="294E803B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 xml:space="preserve">          choice = </w:t>
      </w:r>
      <w:proofErr w:type="gramStart"/>
      <w:r w:rsidRPr="004040FE">
        <w:rPr>
          <w:rFonts w:ascii="Times New Roman" w:hAnsi="Times New Roman" w:cs="Times New Roman"/>
        </w:rPr>
        <w:t>input(</w:t>
      </w:r>
      <w:proofErr w:type="gramEnd"/>
      <w:r w:rsidRPr="004040FE">
        <w:rPr>
          <w:rFonts w:ascii="Times New Roman" w:hAnsi="Times New Roman" w:cs="Times New Roman"/>
        </w:rPr>
        <w:t>"Enter choice (1–4): "</w:t>
      </w:r>
      <w:proofErr w:type="gramStart"/>
      <w:r w:rsidRPr="004040FE">
        <w:rPr>
          <w:rFonts w:ascii="Times New Roman" w:hAnsi="Times New Roman" w:cs="Times New Roman"/>
        </w:rPr>
        <w:t>).strip</w:t>
      </w:r>
      <w:proofErr w:type="gramEnd"/>
      <w:r w:rsidRPr="004040FE">
        <w:rPr>
          <w:rFonts w:ascii="Times New Roman" w:hAnsi="Times New Roman" w:cs="Times New Roman"/>
        </w:rPr>
        <w:t>()</w:t>
      </w:r>
    </w:p>
    <w:p w14:paraId="439A1121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      if choice == "1":</w:t>
      </w:r>
    </w:p>
    <w:p w14:paraId="088FF396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         </w:t>
      </w:r>
      <w:proofErr w:type="spellStart"/>
      <w:proofErr w:type="gramStart"/>
      <w:r w:rsidRPr="004040FE">
        <w:rPr>
          <w:rFonts w:ascii="Times New Roman" w:hAnsi="Times New Roman" w:cs="Times New Roman"/>
        </w:rPr>
        <w:t>user.view</w:t>
      </w:r>
      <w:proofErr w:type="gramEnd"/>
      <w:r w:rsidRPr="004040FE">
        <w:rPr>
          <w:rFonts w:ascii="Times New Roman" w:hAnsi="Times New Roman" w:cs="Times New Roman"/>
        </w:rPr>
        <w:t>_books</w:t>
      </w:r>
      <w:proofErr w:type="spellEnd"/>
      <w:r w:rsidRPr="004040FE">
        <w:rPr>
          <w:rFonts w:ascii="Times New Roman" w:hAnsi="Times New Roman" w:cs="Times New Roman"/>
        </w:rPr>
        <w:t>(library)</w:t>
      </w:r>
    </w:p>
    <w:p w14:paraId="158077BE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 xml:space="preserve">          </w:t>
      </w:r>
      <w:proofErr w:type="spellStart"/>
      <w:r w:rsidRPr="004040FE">
        <w:rPr>
          <w:rFonts w:ascii="Times New Roman" w:hAnsi="Times New Roman" w:cs="Times New Roman"/>
        </w:rPr>
        <w:t>elif</w:t>
      </w:r>
      <w:proofErr w:type="spellEnd"/>
      <w:r w:rsidRPr="004040FE">
        <w:rPr>
          <w:rFonts w:ascii="Times New Roman" w:hAnsi="Times New Roman" w:cs="Times New Roman"/>
        </w:rPr>
        <w:t xml:space="preserve"> choice == "2":</w:t>
      </w:r>
    </w:p>
    <w:p w14:paraId="7C7E7AFA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 xml:space="preserve">            title = </w:t>
      </w:r>
      <w:proofErr w:type="gramStart"/>
      <w:r w:rsidRPr="004040FE">
        <w:rPr>
          <w:rFonts w:ascii="Times New Roman" w:hAnsi="Times New Roman" w:cs="Times New Roman"/>
        </w:rPr>
        <w:t>input(</w:t>
      </w:r>
      <w:proofErr w:type="gramEnd"/>
      <w:r w:rsidRPr="004040FE">
        <w:rPr>
          <w:rFonts w:ascii="Times New Roman" w:hAnsi="Times New Roman" w:cs="Times New Roman"/>
        </w:rPr>
        <w:t>"Enter the title you want to borrow: "</w:t>
      </w:r>
      <w:proofErr w:type="gramStart"/>
      <w:r w:rsidRPr="004040FE">
        <w:rPr>
          <w:rFonts w:ascii="Times New Roman" w:hAnsi="Times New Roman" w:cs="Times New Roman"/>
        </w:rPr>
        <w:t>).strip</w:t>
      </w:r>
      <w:proofErr w:type="gramEnd"/>
      <w:r w:rsidRPr="004040FE">
        <w:rPr>
          <w:rFonts w:ascii="Times New Roman" w:hAnsi="Times New Roman" w:cs="Times New Roman"/>
        </w:rPr>
        <w:t>()</w:t>
      </w:r>
    </w:p>
    <w:p w14:paraId="1B40C98D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4040FE">
        <w:rPr>
          <w:rFonts w:ascii="Times New Roman" w:hAnsi="Times New Roman" w:cs="Times New Roman"/>
        </w:rPr>
        <w:t>user.borrow</w:t>
      </w:r>
      <w:proofErr w:type="gramEnd"/>
      <w:r w:rsidRPr="004040FE">
        <w:rPr>
          <w:rFonts w:ascii="Times New Roman" w:hAnsi="Times New Roman" w:cs="Times New Roman"/>
        </w:rPr>
        <w:t>_</w:t>
      </w:r>
      <w:proofErr w:type="gramStart"/>
      <w:r w:rsidRPr="004040FE">
        <w:rPr>
          <w:rFonts w:ascii="Times New Roman" w:hAnsi="Times New Roman" w:cs="Times New Roman"/>
        </w:rPr>
        <w:t>book</w:t>
      </w:r>
      <w:proofErr w:type="spellEnd"/>
      <w:r w:rsidRPr="004040FE">
        <w:rPr>
          <w:rFonts w:ascii="Times New Roman" w:hAnsi="Times New Roman" w:cs="Times New Roman"/>
        </w:rPr>
        <w:t>(</w:t>
      </w:r>
      <w:proofErr w:type="gramEnd"/>
      <w:r w:rsidRPr="004040FE">
        <w:rPr>
          <w:rFonts w:ascii="Times New Roman" w:hAnsi="Times New Roman" w:cs="Times New Roman"/>
        </w:rPr>
        <w:t>title, library)</w:t>
      </w:r>
    </w:p>
    <w:p w14:paraId="1F80DC19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 xml:space="preserve">          </w:t>
      </w:r>
      <w:proofErr w:type="spellStart"/>
      <w:r w:rsidRPr="004040FE">
        <w:rPr>
          <w:rFonts w:ascii="Times New Roman" w:hAnsi="Times New Roman" w:cs="Times New Roman"/>
        </w:rPr>
        <w:t>elif</w:t>
      </w:r>
      <w:proofErr w:type="spellEnd"/>
      <w:r w:rsidRPr="004040FE">
        <w:rPr>
          <w:rFonts w:ascii="Times New Roman" w:hAnsi="Times New Roman" w:cs="Times New Roman"/>
        </w:rPr>
        <w:t xml:space="preserve"> choice == "3":</w:t>
      </w:r>
    </w:p>
    <w:p w14:paraId="2D887590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 xml:space="preserve">            title = </w:t>
      </w:r>
      <w:proofErr w:type="gramStart"/>
      <w:r w:rsidRPr="004040FE">
        <w:rPr>
          <w:rFonts w:ascii="Times New Roman" w:hAnsi="Times New Roman" w:cs="Times New Roman"/>
        </w:rPr>
        <w:t>input(</w:t>
      </w:r>
      <w:proofErr w:type="gramEnd"/>
      <w:r w:rsidRPr="004040FE">
        <w:rPr>
          <w:rFonts w:ascii="Times New Roman" w:hAnsi="Times New Roman" w:cs="Times New Roman"/>
        </w:rPr>
        <w:t>"Enter the title you want to return: "</w:t>
      </w:r>
      <w:proofErr w:type="gramStart"/>
      <w:r w:rsidRPr="004040FE">
        <w:rPr>
          <w:rFonts w:ascii="Times New Roman" w:hAnsi="Times New Roman" w:cs="Times New Roman"/>
        </w:rPr>
        <w:t>).strip</w:t>
      </w:r>
      <w:proofErr w:type="gramEnd"/>
      <w:r w:rsidRPr="004040FE">
        <w:rPr>
          <w:rFonts w:ascii="Times New Roman" w:hAnsi="Times New Roman" w:cs="Times New Roman"/>
        </w:rPr>
        <w:t>()</w:t>
      </w:r>
    </w:p>
    <w:p w14:paraId="6712DDEA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4040FE">
        <w:rPr>
          <w:rFonts w:ascii="Times New Roman" w:hAnsi="Times New Roman" w:cs="Times New Roman"/>
        </w:rPr>
        <w:t>user.return</w:t>
      </w:r>
      <w:proofErr w:type="gramEnd"/>
      <w:r w:rsidRPr="004040FE">
        <w:rPr>
          <w:rFonts w:ascii="Times New Roman" w:hAnsi="Times New Roman" w:cs="Times New Roman"/>
        </w:rPr>
        <w:t>_</w:t>
      </w:r>
      <w:proofErr w:type="gramStart"/>
      <w:r w:rsidRPr="004040FE">
        <w:rPr>
          <w:rFonts w:ascii="Times New Roman" w:hAnsi="Times New Roman" w:cs="Times New Roman"/>
        </w:rPr>
        <w:t>book</w:t>
      </w:r>
      <w:proofErr w:type="spellEnd"/>
      <w:r w:rsidRPr="004040FE">
        <w:rPr>
          <w:rFonts w:ascii="Times New Roman" w:hAnsi="Times New Roman" w:cs="Times New Roman"/>
        </w:rPr>
        <w:t>(</w:t>
      </w:r>
      <w:proofErr w:type="gramEnd"/>
      <w:r w:rsidRPr="004040FE">
        <w:rPr>
          <w:rFonts w:ascii="Times New Roman" w:hAnsi="Times New Roman" w:cs="Times New Roman"/>
        </w:rPr>
        <w:t>title, library)</w:t>
      </w:r>
    </w:p>
    <w:p w14:paraId="59D85A95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 xml:space="preserve">          </w:t>
      </w:r>
      <w:proofErr w:type="spellStart"/>
      <w:r w:rsidRPr="004040FE">
        <w:rPr>
          <w:rFonts w:ascii="Times New Roman" w:hAnsi="Times New Roman" w:cs="Times New Roman"/>
        </w:rPr>
        <w:t>elif</w:t>
      </w:r>
      <w:proofErr w:type="spellEnd"/>
      <w:r w:rsidRPr="004040FE">
        <w:rPr>
          <w:rFonts w:ascii="Times New Roman" w:hAnsi="Times New Roman" w:cs="Times New Roman"/>
        </w:rPr>
        <w:t xml:space="preserve"> choice == "4":</w:t>
      </w:r>
    </w:p>
    <w:p w14:paraId="5C17FAA4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        print("Goodbye!")</w:t>
      </w:r>
    </w:p>
    <w:p w14:paraId="1EF750BA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        break</w:t>
      </w:r>
    </w:p>
    <w:p w14:paraId="10E0BFAC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          else:</w:t>
      </w:r>
    </w:p>
    <w:p w14:paraId="1925E3A2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 xml:space="preserve">              </w:t>
      </w:r>
      <w:proofErr w:type="gramStart"/>
      <w:r w:rsidRPr="004040FE">
        <w:rPr>
          <w:rFonts w:ascii="Times New Roman" w:hAnsi="Times New Roman" w:cs="Times New Roman"/>
        </w:rPr>
        <w:t>print(</w:t>
      </w:r>
      <w:proofErr w:type="gramEnd"/>
      <w:r w:rsidRPr="004040FE">
        <w:rPr>
          <w:rFonts w:ascii="Times New Roman" w:hAnsi="Times New Roman" w:cs="Times New Roman"/>
        </w:rPr>
        <w:t>"Invalid selection; please choose 1–4.")</w:t>
      </w:r>
    </w:p>
    <w:p w14:paraId="5D9A6F87" w14:textId="77777777" w:rsidR="004040FE" w:rsidRPr="004040FE" w:rsidRDefault="004040FE" w:rsidP="004040FE">
      <w:pPr>
        <w:rPr>
          <w:rFonts w:ascii="Times New Roman" w:hAnsi="Times New Roman" w:cs="Times New Roman"/>
        </w:rPr>
      </w:pPr>
    </w:p>
    <w:p w14:paraId="08B5784C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>if __name__ == "__main__":</w:t>
      </w:r>
    </w:p>
    <w:p w14:paraId="34D49E74" w14:textId="77777777" w:rsidR="004040FE" w:rsidRPr="004040FE" w:rsidRDefault="004040FE" w:rsidP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t xml:space="preserve">    </w:t>
      </w:r>
      <w:proofErr w:type="gramStart"/>
      <w:r w:rsidRPr="004040FE">
        <w:rPr>
          <w:rFonts w:ascii="Times New Roman" w:hAnsi="Times New Roman" w:cs="Times New Roman"/>
        </w:rPr>
        <w:t>main(</w:t>
      </w:r>
      <w:proofErr w:type="gramEnd"/>
      <w:r w:rsidRPr="004040FE">
        <w:rPr>
          <w:rFonts w:ascii="Times New Roman" w:hAnsi="Times New Roman" w:cs="Times New Roman"/>
        </w:rPr>
        <w:t>)</w:t>
      </w:r>
    </w:p>
    <w:p w14:paraId="5BCF8D5F" w14:textId="6F34C7BC" w:rsidR="004040FE" w:rsidRDefault="004040FE" w:rsidP="004040F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OUTPUT</w:t>
      </w:r>
    </w:p>
    <w:p w14:paraId="5B4DA975" w14:textId="02BF4493" w:rsidR="004040FE" w:rsidRPr="004040FE" w:rsidRDefault="004040FE">
      <w:pPr>
        <w:rPr>
          <w:rFonts w:ascii="Times New Roman" w:hAnsi="Times New Roman" w:cs="Times New Roman"/>
          <w:b/>
          <w:bCs/>
        </w:rPr>
      </w:pPr>
      <w:r w:rsidRPr="004040FE">
        <w:rPr>
          <w:rFonts w:ascii="Times New Roman" w:hAnsi="Times New Roman" w:cs="Times New Roman"/>
          <w:b/>
          <w:bCs/>
        </w:rPr>
        <w:drawing>
          <wp:inline distT="0" distB="0" distL="0" distR="0" wp14:anchorId="19B8C886" wp14:editId="2DF0CF77">
            <wp:extent cx="5486400" cy="3692525"/>
            <wp:effectExtent l="0" t="0" r="0" b="3175"/>
            <wp:docPr id="1842604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6045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8716B" w14:textId="613F841E" w:rsidR="004040FE" w:rsidRDefault="004040FE">
      <w:pPr>
        <w:rPr>
          <w:rFonts w:ascii="Times New Roman" w:hAnsi="Times New Roman" w:cs="Times New Roman"/>
        </w:rPr>
      </w:pPr>
      <w:r w:rsidRPr="004040FE">
        <w:rPr>
          <w:rFonts w:ascii="Times New Roman" w:hAnsi="Times New Roman" w:cs="Times New Roman"/>
        </w:rPr>
        <w:drawing>
          <wp:inline distT="0" distB="0" distL="0" distR="0" wp14:anchorId="5CBC62EA" wp14:editId="5BBD2848">
            <wp:extent cx="5486400" cy="1395730"/>
            <wp:effectExtent l="0" t="0" r="0" b="0"/>
            <wp:docPr id="741084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0841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AC458" w14:textId="7EB67CE3" w:rsidR="004040FE" w:rsidRPr="00E817BB" w:rsidRDefault="004040FE">
      <w:pPr>
        <w:rPr>
          <w:rFonts w:ascii="Times New Roman" w:hAnsi="Times New Roman" w:cs="Times New Roman"/>
        </w:rPr>
      </w:pPr>
    </w:p>
    <w:p w14:paraId="0D4561A8" w14:textId="77777777" w:rsidR="007C4E9E" w:rsidRPr="00E817BB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E817BB">
        <w:rPr>
          <w:rFonts w:ascii="Times New Roman" w:hAnsi="Times New Roman" w:cs="Times New Roman"/>
          <w:color w:val="auto"/>
        </w:rPr>
        <w:t>Section 2: Data Structures &amp; Algorithms (30 mins)</w:t>
      </w:r>
    </w:p>
    <w:p w14:paraId="39C02D78" w14:textId="77777777" w:rsidR="007C4E9E" w:rsidRDefault="00000000">
      <w:pPr>
        <w:rPr>
          <w:rFonts w:ascii="Times New Roman" w:hAnsi="Times New Roman" w:cs="Times New Roman"/>
        </w:rPr>
      </w:pPr>
      <w:r w:rsidRPr="00E817BB">
        <w:rPr>
          <w:rFonts w:ascii="Times New Roman" w:hAnsi="Times New Roman" w:cs="Times New Roman"/>
        </w:rPr>
        <w:t>Q3. Algorithm Problem – Minimize Coins (Greedy) (15 mins)</w:t>
      </w:r>
      <w:r w:rsidRPr="00E817BB">
        <w:rPr>
          <w:rFonts w:ascii="Times New Roman" w:hAnsi="Times New Roman" w:cs="Times New Roman"/>
        </w:rPr>
        <w:br/>
        <w:t>- Find minimum number of coins needed for a given amount</w:t>
      </w:r>
      <w:r w:rsidRPr="00E817BB">
        <w:rPr>
          <w:rFonts w:ascii="Times New Roman" w:hAnsi="Times New Roman" w:cs="Times New Roman"/>
        </w:rPr>
        <w:br/>
        <w:t>- Denominations: [1, 2, 5, 10, 20, 50, 100, 200, 500]</w:t>
      </w:r>
    </w:p>
    <w:p w14:paraId="2F3C2918" w14:textId="0A844069" w:rsidR="004040FE" w:rsidRDefault="004040FE">
      <w:pPr>
        <w:rPr>
          <w:rFonts w:ascii="Times New Roman" w:hAnsi="Times New Roman" w:cs="Times New Roman"/>
          <w:b/>
          <w:bCs/>
        </w:rPr>
      </w:pPr>
      <w:r w:rsidRPr="004040FE">
        <w:rPr>
          <w:rFonts w:ascii="Times New Roman" w:hAnsi="Times New Roman" w:cs="Times New Roman"/>
          <w:b/>
          <w:bCs/>
        </w:rPr>
        <w:t>SOLUTION</w:t>
      </w:r>
    </w:p>
    <w:p w14:paraId="565C586C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 xml:space="preserve">def </w:t>
      </w:r>
      <w:proofErr w:type="spellStart"/>
      <w:r w:rsidRPr="00E17A6B">
        <w:rPr>
          <w:rFonts w:ascii="Times New Roman" w:hAnsi="Times New Roman" w:cs="Times New Roman"/>
        </w:rPr>
        <w:t>minimize_coins</w:t>
      </w:r>
      <w:proofErr w:type="spellEnd"/>
      <w:r w:rsidRPr="00E17A6B">
        <w:rPr>
          <w:rFonts w:ascii="Times New Roman" w:hAnsi="Times New Roman" w:cs="Times New Roman"/>
        </w:rPr>
        <w:t>(amount):</w:t>
      </w:r>
    </w:p>
    <w:p w14:paraId="2FB90FB0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 xml:space="preserve">    </w:t>
      </w:r>
    </w:p>
    <w:p w14:paraId="699B8E5A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denominations = [500, 200, 100, 50, 20, 10, 5, 2, 1]</w:t>
      </w:r>
    </w:p>
    <w:p w14:paraId="0FB11479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lastRenderedPageBreak/>
        <w:t>    result = {}  </w:t>
      </w:r>
    </w:p>
    <w:p w14:paraId="176B3083" w14:textId="77777777" w:rsidR="00E17A6B" w:rsidRPr="00E17A6B" w:rsidRDefault="00E17A6B" w:rsidP="00E17A6B">
      <w:pPr>
        <w:rPr>
          <w:rFonts w:ascii="Times New Roman" w:hAnsi="Times New Roman" w:cs="Times New Roman"/>
        </w:rPr>
      </w:pPr>
    </w:p>
    <w:p w14:paraId="0630E12B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remaining = amount</w:t>
      </w:r>
    </w:p>
    <w:p w14:paraId="1C3ADE5A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for coin in denominations:</w:t>
      </w:r>
    </w:p>
    <w:p w14:paraId="1970F139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    count = remaining // coin        </w:t>
      </w:r>
    </w:p>
    <w:p w14:paraId="1CE2D8F9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    if count &gt; 0:</w:t>
      </w:r>
    </w:p>
    <w:p w14:paraId="45AA83F3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        result[coin] = count</w:t>
      </w:r>
    </w:p>
    <w:p w14:paraId="3994E3A9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        remaining -= coin * count    </w:t>
      </w:r>
    </w:p>
    <w:p w14:paraId="1FEE90D4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return result</w:t>
      </w:r>
    </w:p>
    <w:p w14:paraId="1E36E4F7" w14:textId="77777777" w:rsidR="00E17A6B" w:rsidRPr="00E17A6B" w:rsidRDefault="00E17A6B" w:rsidP="00E17A6B">
      <w:pPr>
        <w:rPr>
          <w:rFonts w:ascii="Times New Roman" w:hAnsi="Times New Roman" w:cs="Times New Roman"/>
        </w:rPr>
      </w:pPr>
    </w:p>
    <w:p w14:paraId="3AFAAA4D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 xml:space="preserve">def </w:t>
      </w:r>
      <w:proofErr w:type="gramStart"/>
      <w:r w:rsidRPr="00E17A6B">
        <w:rPr>
          <w:rFonts w:ascii="Times New Roman" w:hAnsi="Times New Roman" w:cs="Times New Roman"/>
        </w:rPr>
        <w:t>main(</w:t>
      </w:r>
      <w:proofErr w:type="gramEnd"/>
      <w:r w:rsidRPr="00E17A6B">
        <w:rPr>
          <w:rFonts w:ascii="Times New Roman" w:hAnsi="Times New Roman" w:cs="Times New Roman"/>
        </w:rPr>
        <w:t>):</w:t>
      </w:r>
    </w:p>
    <w:p w14:paraId="3D642C42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 xml:space="preserve">    </w:t>
      </w:r>
    </w:p>
    <w:p w14:paraId="4702A31D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 xml:space="preserve">    </w:t>
      </w:r>
      <w:proofErr w:type="spellStart"/>
      <w:r w:rsidRPr="00E17A6B">
        <w:rPr>
          <w:rFonts w:ascii="Times New Roman" w:hAnsi="Times New Roman" w:cs="Times New Roman"/>
        </w:rPr>
        <w:t>amt_str</w:t>
      </w:r>
      <w:proofErr w:type="spellEnd"/>
      <w:r w:rsidRPr="00E17A6B">
        <w:rPr>
          <w:rFonts w:ascii="Times New Roman" w:hAnsi="Times New Roman" w:cs="Times New Roman"/>
        </w:rPr>
        <w:t xml:space="preserve"> = </w:t>
      </w:r>
      <w:proofErr w:type="gramStart"/>
      <w:r w:rsidRPr="00E17A6B">
        <w:rPr>
          <w:rFonts w:ascii="Times New Roman" w:hAnsi="Times New Roman" w:cs="Times New Roman"/>
        </w:rPr>
        <w:t>input(</w:t>
      </w:r>
      <w:proofErr w:type="gramEnd"/>
      <w:r w:rsidRPr="00E17A6B">
        <w:rPr>
          <w:rFonts w:ascii="Times New Roman" w:hAnsi="Times New Roman" w:cs="Times New Roman"/>
        </w:rPr>
        <w:t>"Enter amount (integer) to change: "</w:t>
      </w:r>
      <w:proofErr w:type="gramStart"/>
      <w:r w:rsidRPr="00E17A6B">
        <w:rPr>
          <w:rFonts w:ascii="Times New Roman" w:hAnsi="Times New Roman" w:cs="Times New Roman"/>
        </w:rPr>
        <w:t>).strip</w:t>
      </w:r>
      <w:proofErr w:type="gramEnd"/>
      <w:r w:rsidRPr="00E17A6B">
        <w:rPr>
          <w:rFonts w:ascii="Times New Roman" w:hAnsi="Times New Roman" w:cs="Times New Roman"/>
        </w:rPr>
        <w:t>()</w:t>
      </w:r>
    </w:p>
    <w:p w14:paraId="4B385FC8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 xml:space="preserve">    if not </w:t>
      </w:r>
      <w:proofErr w:type="spellStart"/>
      <w:r w:rsidRPr="00E17A6B">
        <w:rPr>
          <w:rFonts w:ascii="Times New Roman" w:hAnsi="Times New Roman" w:cs="Times New Roman"/>
        </w:rPr>
        <w:t>amt_</w:t>
      </w:r>
      <w:proofErr w:type="gramStart"/>
      <w:r w:rsidRPr="00E17A6B">
        <w:rPr>
          <w:rFonts w:ascii="Times New Roman" w:hAnsi="Times New Roman" w:cs="Times New Roman"/>
        </w:rPr>
        <w:t>str.isdigit</w:t>
      </w:r>
      <w:proofErr w:type="spellEnd"/>
      <w:proofErr w:type="gramEnd"/>
      <w:r w:rsidRPr="00E17A6B">
        <w:rPr>
          <w:rFonts w:ascii="Times New Roman" w:hAnsi="Times New Roman" w:cs="Times New Roman"/>
        </w:rPr>
        <w:t>():</w:t>
      </w:r>
    </w:p>
    <w:p w14:paraId="4CBF6A1A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 xml:space="preserve">        </w:t>
      </w:r>
      <w:proofErr w:type="gramStart"/>
      <w:r w:rsidRPr="00E17A6B">
        <w:rPr>
          <w:rFonts w:ascii="Times New Roman" w:hAnsi="Times New Roman" w:cs="Times New Roman"/>
        </w:rPr>
        <w:t>print(</w:t>
      </w:r>
      <w:proofErr w:type="gramEnd"/>
      <w:r w:rsidRPr="00E17A6B">
        <w:rPr>
          <w:rFonts w:ascii="Times New Roman" w:hAnsi="Times New Roman" w:cs="Times New Roman"/>
        </w:rPr>
        <w:t>"Invalid input; please enter a positive integer.")</w:t>
      </w:r>
    </w:p>
    <w:p w14:paraId="6656373E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    return</w:t>
      </w:r>
    </w:p>
    <w:p w14:paraId="14923086" w14:textId="77777777" w:rsidR="00E17A6B" w:rsidRPr="00E17A6B" w:rsidRDefault="00E17A6B" w:rsidP="00E17A6B">
      <w:pPr>
        <w:rPr>
          <w:rFonts w:ascii="Times New Roman" w:hAnsi="Times New Roman" w:cs="Times New Roman"/>
        </w:rPr>
      </w:pPr>
    </w:p>
    <w:p w14:paraId="475C46D7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amt = int(</w:t>
      </w:r>
      <w:proofErr w:type="spellStart"/>
      <w:r w:rsidRPr="00E17A6B">
        <w:rPr>
          <w:rFonts w:ascii="Times New Roman" w:hAnsi="Times New Roman" w:cs="Times New Roman"/>
        </w:rPr>
        <w:t>amt_str</w:t>
      </w:r>
      <w:proofErr w:type="spellEnd"/>
      <w:r w:rsidRPr="00E17A6B">
        <w:rPr>
          <w:rFonts w:ascii="Times New Roman" w:hAnsi="Times New Roman" w:cs="Times New Roman"/>
        </w:rPr>
        <w:t>)</w:t>
      </w:r>
    </w:p>
    <w:p w14:paraId="3A168EDB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if amt &lt;= 0:</w:t>
      </w:r>
    </w:p>
    <w:p w14:paraId="0E733EDA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 xml:space="preserve">        </w:t>
      </w:r>
      <w:proofErr w:type="gramStart"/>
      <w:r w:rsidRPr="00E17A6B">
        <w:rPr>
          <w:rFonts w:ascii="Times New Roman" w:hAnsi="Times New Roman" w:cs="Times New Roman"/>
        </w:rPr>
        <w:t>print(</w:t>
      </w:r>
      <w:proofErr w:type="gramEnd"/>
      <w:r w:rsidRPr="00E17A6B">
        <w:rPr>
          <w:rFonts w:ascii="Times New Roman" w:hAnsi="Times New Roman" w:cs="Times New Roman"/>
        </w:rPr>
        <w:t>"Amount must be greater than zero.")</w:t>
      </w:r>
    </w:p>
    <w:p w14:paraId="763EFC1F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    return</w:t>
      </w:r>
    </w:p>
    <w:p w14:paraId="695B23AD" w14:textId="77777777" w:rsidR="00E17A6B" w:rsidRPr="00E17A6B" w:rsidRDefault="00E17A6B" w:rsidP="00E17A6B">
      <w:pPr>
        <w:rPr>
          <w:rFonts w:ascii="Times New Roman" w:hAnsi="Times New Roman" w:cs="Times New Roman"/>
        </w:rPr>
      </w:pPr>
    </w:p>
    <w:p w14:paraId="68748BC5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 xml:space="preserve">    </w:t>
      </w:r>
      <w:proofErr w:type="spellStart"/>
      <w:r w:rsidRPr="00E17A6B">
        <w:rPr>
          <w:rFonts w:ascii="Times New Roman" w:hAnsi="Times New Roman" w:cs="Times New Roman"/>
        </w:rPr>
        <w:t>coins_used</w:t>
      </w:r>
      <w:proofErr w:type="spellEnd"/>
      <w:r w:rsidRPr="00E17A6B">
        <w:rPr>
          <w:rFonts w:ascii="Times New Roman" w:hAnsi="Times New Roman" w:cs="Times New Roman"/>
        </w:rPr>
        <w:t xml:space="preserve"> = </w:t>
      </w:r>
      <w:proofErr w:type="spellStart"/>
      <w:r w:rsidRPr="00E17A6B">
        <w:rPr>
          <w:rFonts w:ascii="Times New Roman" w:hAnsi="Times New Roman" w:cs="Times New Roman"/>
        </w:rPr>
        <w:t>minimize_coins</w:t>
      </w:r>
      <w:proofErr w:type="spellEnd"/>
      <w:r w:rsidRPr="00E17A6B">
        <w:rPr>
          <w:rFonts w:ascii="Times New Roman" w:hAnsi="Times New Roman" w:cs="Times New Roman"/>
        </w:rPr>
        <w:t>(amt)</w:t>
      </w:r>
    </w:p>
    <w:p w14:paraId="5A23024B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 xml:space="preserve">    </w:t>
      </w:r>
      <w:proofErr w:type="gramStart"/>
      <w:r w:rsidRPr="00E17A6B">
        <w:rPr>
          <w:rFonts w:ascii="Times New Roman" w:hAnsi="Times New Roman" w:cs="Times New Roman"/>
        </w:rPr>
        <w:t>print(</w:t>
      </w:r>
      <w:proofErr w:type="spellStart"/>
      <w:proofErr w:type="gramEnd"/>
      <w:r w:rsidRPr="00E17A6B">
        <w:rPr>
          <w:rFonts w:ascii="Times New Roman" w:hAnsi="Times New Roman" w:cs="Times New Roman"/>
        </w:rPr>
        <w:t>f"Minimum</w:t>
      </w:r>
      <w:proofErr w:type="spellEnd"/>
      <w:r w:rsidRPr="00E17A6B">
        <w:rPr>
          <w:rFonts w:ascii="Times New Roman" w:hAnsi="Times New Roman" w:cs="Times New Roman"/>
        </w:rPr>
        <w:t xml:space="preserve"> coins/notes for </w:t>
      </w:r>
      <w:proofErr w:type="gramStart"/>
      <w:r w:rsidRPr="00E17A6B">
        <w:rPr>
          <w:rFonts w:ascii="Times New Roman" w:hAnsi="Times New Roman" w:cs="Times New Roman"/>
        </w:rPr>
        <w:t>Rs.{</w:t>
      </w:r>
      <w:proofErr w:type="gramEnd"/>
      <w:r w:rsidRPr="00E17A6B">
        <w:rPr>
          <w:rFonts w:ascii="Times New Roman" w:hAnsi="Times New Roman" w:cs="Times New Roman"/>
        </w:rPr>
        <w:t>amt}:")</w:t>
      </w:r>
    </w:p>
    <w:p w14:paraId="0C1BEF82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 xml:space="preserve">    for coin, </w:t>
      </w:r>
      <w:proofErr w:type="spellStart"/>
      <w:r w:rsidRPr="00E17A6B">
        <w:rPr>
          <w:rFonts w:ascii="Times New Roman" w:hAnsi="Times New Roman" w:cs="Times New Roman"/>
        </w:rPr>
        <w:t>cnt</w:t>
      </w:r>
      <w:proofErr w:type="spellEnd"/>
      <w:r w:rsidRPr="00E17A6B">
        <w:rPr>
          <w:rFonts w:ascii="Times New Roman" w:hAnsi="Times New Roman" w:cs="Times New Roman"/>
        </w:rPr>
        <w:t xml:space="preserve"> in </w:t>
      </w:r>
      <w:proofErr w:type="spellStart"/>
      <w:r w:rsidRPr="00E17A6B">
        <w:rPr>
          <w:rFonts w:ascii="Times New Roman" w:hAnsi="Times New Roman" w:cs="Times New Roman"/>
        </w:rPr>
        <w:t>coins_</w:t>
      </w:r>
      <w:proofErr w:type="gramStart"/>
      <w:r w:rsidRPr="00E17A6B">
        <w:rPr>
          <w:rFonts w:ascii="Times New Roman" w:hAnsi="Times New Roman" w:cs="Times New Roman"/>
        </w:rPr>
        <w:t>used.items</w:t>
      </w:r>
      <w:proofErr w:type="spellEnd"/>
      <w:proofErr w:type="gramEnd"/>
      <w:r w:rsidRPr="00E17A6B">
        <w:rPr>
          <w:rFonts w:ascii="Times New Roman" w:hAnsi="Times New Roman" w:cs="Times New Roman"/>
        </w:rPr>
        <w:t>():</w:t>
      </w:r>
    </w:p>
    <w:p w14:paraId="26C01629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 xml:space="preserve">        </w:t>
      </w:r>
      <w:proofErr w:type="gramStart"/>
      <w:r w:rsidRPr="00E17A6B">
        <w:rPr>
          <w:rFonts w:ascii="Times New Roman" w:hAnsi="Times New Roman" w:cs="Times New Roman"/>
        </w:rPr>
        <w:t>print(</w:t>
      </w:r>
      <w:proofErr w:type="gramEnd"/>
      <w:r w:rsidRPr="00E17A6B">
        <w:rPr>
          <w:rFonts w:ascii="Times New Roman" w:hAnsi="Times New Roman" w:cs="Times New Roman"/>
        </w:rPr>
        <w:t>f</w:t>
      </w:r>
      <w:proofErr w:type="gramStart"/>
      <w:r w:rsidRPr="00E17A6B">
        <w:rPr>
          <w:rFonts w:ascii="Times New Roman" w:hAnsi="Times New Roman" w:cs="Times New Roman"/>
        </w:rPr>
        <w:t>"  Rs</w:t>
      </w:r>
      <w:proofErr w:type="gramEnd"/>
      <w:r w:rsidRPr="00E17A6B">
        <w:rPr>
          <w:rFonts w:ascii="Times New Roman" w:hAnsi="Times New Roman" w:cs="Times New Roman"/>
        </w:rPr>
        <w:t>.{coin} x {</w:t>
      </w:r>
      <w:proofErr w:type="spellStart"/>
      <w:r w:rsidRPr="00E17A6B">
        <w:rPr>
          <w:rFonts w:ascii="Times New Roman" w:hAnsi="Times New Roman" w:cs="Times New Roman"/>
        </w:rPr>
        <w:t>cnt</w:t>
      </w:r>
      <w:proofErr w:type="spellEnd"/>
      <w:r w:rsidRPr="00E17A6B">
        <w:rPr>
          <w:rFonts w:ascii="Times New Roman" w:hAnsi="Times New Roman" w:cs="Times New Roman"/>
        </w:rPr>
        <w:t>}")</w:t>
      </w:r>
    </w:p>
    <w:p w14:paraId="321EE4C2" w14:textId="77777777" w:rsidR="00E17A6B" w:rsidRPr="00E17A6B" w:rsidRDefault="00E17A6B" w:rsidP="00E17A6B">
      <w:pPr>
        <w:rPr>
          <w:rFonts w:ascii="Times New Roman" w:hAnsi="Times New Roman" w:cs="Times New Roman"/>
        </w:rPr>
      </w:pPr>
    </w:p>
    <w:p w14:paraId="663AB35A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if __name__ == "__main__":</w:t>
      </w:r>
    </w:p>
    <w:p w14:paraId="74FF6B78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 xml:space="preserve">    </w:t>
      </w:r>
      <w:proofErr w:type="gramStart"/>
      <w:r w:rsidRPr="00E17A6B">
        <w:rPr>
          <w:rFonts w:ascii="Times New Roman" w:hAnsi="Times New Roman" w:cs="Times New Roman"/>
        </w:rPr>
        <w:t>main(</w:t>
      </w:r>
      <w:proofErr w:type="gramEnd"/>
      <w:r w:rsidRPr="00E17A6B">
        <w:rPr>
          <w:rFonts w:ascii="Times New Roman" w:hAnsi="Times New Roman" w:cs="Times New Roman"/>
        </w:rPr>
        <w:t>)</w:t>
      </w:r>
    </w:p>
    <w:p w14:paraId="05CACA64" w14:textId="75EF38C5" w:rsidR="00E17A6B" w:rsidRDefault="00E17A6B" w:rsidP="00E17A6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</w:t>
      </w:r>
    </w:p>
    <w:p w14:paraId="4618653A" w14:textId="51DE386A" w:rsidR="00E17A6B" w:rsidRPr="00E17A6B" w:rsidRDefault="00E17A6B" w:rsidP="00E17A6B">
      <w:pPr>
        <w:rPr>
          <w:rFonts w:ascii="Times New Roman" w:hAnsi="Times New Roman" w:cs="Times New Roman"/>
          <w:b/>
          <w:bCs/>
        </w:rPr>
      </w:pPr>
      <w:r w:rsidRPr="00E17A6B">
        <w:rPr>
          <w:rFonts w:ascii="Times New Roman" w:hAnsi="Times New Roman" w:cs="Times New Roman"/>
          <w:b/>
          <w:bCs/>
        </w:rPr>
        <w:drawing>
          <wp:inline distT="0" distB="0" distL="0" distR="0" wp14:anchorId="55270BF4" wp14:editId="263BE1E1">
            <wp:extent cx="5486400" cy="1233805"/>
            <wp:effectExtent l="0" t="0" r="0" b="4445"/>
            <wp:docPr id="1309164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1641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8A423" w14:textId="77777777" w:rsidR="004040FE" w:rsidRPr="004040FE" w:rsidRDefault="004040FE">
      <w:pPr>
        <w:rPr>
          <w:rFonts w:ascii="Times New Roman" w:hAnsi="Times New Roman" w:cs="Times New Roman"/>
          <w:b/>
          <w:bCs/>
        </w:rPr>
      </w:pPr>
    </w:p>
    <w:p w14:paraId="1C9D1A5B" w14:textId="77777777" w:rsidR="007C4E9E" w:rsidRDefault="00000000">
      <w:pPr>
        <w:rPr>
          <w:rFonts w:ascii="Times New Roman" w:hAnsi="Times New Roman" w:cs="Times New Roman"/>
        </w:rPr>
      </w:pPr>
      <w:r w:rsidRPr="00E817BB">
        <w:rPr>
          <w:rFonts w:ascii="Times New Roman" w:hAnsi="Times New Roman" w:cs="Times New Roman"/>
        </w:rPr>
        <w:t>Q4. Data Structure Usage (15 mins)</w:t>
      </w:r>
      <w:r w:rsidRPr="00E817BB">
        <w:rPr>
          <w:rFonts w:ascii="Times New Roman" w:hAnsi="Times New Roman" w:cs="Times New Roman"/>
        </w:rPr>
        <w:br/>
        <w:t>- Stack: Evaluate postfix expression '231*+9-'</w:t>
      </w:r>
      <w:r w:rsidRPr="00E817BB">
        <w:rPr>
          <w:rFonts w:ascii="Times New Roman" w:hAnsi="Times New Roman" w:cs="Times New Roman"/>
        </w:rPr>
        <w:br/>
        <w:t xml:space="preserve">- Linked List class: </w:t>
      </w:r>
      <w:proofErr w:type="gramStart"/>
      <w:r w:rsidRPr="00E817BB">
        <w:rPr>
          <w:rFonts w:ascii="Times New Roman" w:hAnsi="Times New Roman" w:cs="Times New Roman"/>
        </w:rPr>
        <w:t>append(</w:t>
      </w:r>
      <w:proofErr w:type="gramEnd"/>
      <w:r w:rsidRPr="00E817BB">
        <w:rPr>
          <w:rFonts w:ascii="Times New Roman" w:hAnsi="Times New Roman" w:cs="Times New Roman"/>
        </w:rPr>
        <w:t xml:space="preserve">), </w:t>
      </w:r>
      <w:proofErr w:type="gramStart"/>
      <w:r w:rsidRPr="00E817BB">
        <w:rPr>
          <w:rFonts w:ascii="Times New Roman" w:hAnsi="Times New Roman" w:cs="Times New Roman"/>
        </w:rPr>
        <w:t>display(</w:t>
      </w:r>
      <w:proofErr w:type="gramEnd"/>
      <w:r w:rsidRPr="00E817BB">
        <w:rPr>
          <w:rFonts w:ascii="Times New Roman" w:hAnsi="Times New Roman" w:cs="Times New Roman"/>
        </w:rPr>
        <w:t xml:space="preserve">), </w:t>
      </w:r>
      <w:proofErr w:type="gramStart"/>
      <w:r w:rsidRPr="00E817BB">
        <w:rPr>
          <w:rFonts w:ascii="Times New Roman" w:hAnsi="Times New Roman" w:cs="Times New Roman"/>
        </w:rPr>
        <w:t>reverse(</w:t>
      </w:r>
      <w:proofErr w:type="gramEnd"/>
      <w:r w:rsidRPr="00E817BB">
        <w:rPr>
          <w:rFonts w:ascii="Times New Roman" w:hAnsi="Times New Roman" w:cs="Times New Roman"/>
        </w:rPr>
        <w:t>)</w:t>
      </w:r>
    </w:p>
    <w:p w14:paraId="7C10A851" w14:textId="294F9D04" w:rsidR="00E17A6B" w:rsidRDefault="00E17A6B">
      <w:pPr>
        <w:rPr>
          <w:rFonts w:ascii="Times New Roman" w:hAnsi="Times New Roman" w:cs="Times New Roman"/>
          <w:b/>
          <w:bCs/>
        </w:rPr>
      </w:pPr>
      <w:r w:rsidRPr="00E17A6B">
        <w:rPr>
          <w:rFonts w:ascii="Times New Roman" w:hAnsi="Times New Roman" w:cs="Times New Roman"/>
          <w:b/>
          <w:bCs/>
        </w:rPr>
        <w:t>SOLUTION</w:t>
      </w:r>
    </w:p>
    <w:p w14:paraId="07DB399B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 xml:space="preserve">def </w:t>
      </w:r>
      <w:proofErr w:type="spellStart"/>
      <w:r w:rsidRPr="00E17A6B">
        <w:rPr>
          <w:rFonts w:ascii="Times New Roman" w:hAnsi="Times New Roman" w:cs="Times New Roman"/>
        </w:rPr>
        <w:t>eval_postfix</w:t>
      </w:r>
      <w:proofErr w:type="spellEnd"/>
      <w:r w:rsidRPr="00E17A6B">
        <w:rPr>
          <w:rFonts w:ascii="Times New Roman" w:hAnsi="Times New Roman" w:cs="Times New Roman"/>
        </w:rPr>
        <w:t>(expr):</w:t>
      </w:r>
    </w:p>
    <w:p w14:paraId="003DB1C6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stack = []</w:t>
      </w:r>
    </w:p>
    <w:p w14:paraId="59D9B0D3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for token in expr:</w:t>
      </w:r>
    </w:p>
    <w:p w14:paraId="0F617BD4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 xml:space="preserve">        if </w:t>
      </w:r>
      <w:proofErr w:type="spellStart"/>
      <w:proofErr w:type="gramStart"/>
      <w:r w:rsidRPr="00E17A6B">
        <w:rPr>
          <w:rFonts w:ascii="Times New Roman" w:hAnsi="Times New Roman" w:cs="Times New Roman"/>
        </w:rPr>
        <w:t>token.isdigit</w:t>
      </w:r>
      <w:proofErr w:type="spellEnd"/>
      <w:proofErr w:type="gramEnd"/>
      <w:r w:rsidRPr="00E17A6B">
        <w:rPr>
          <w:rFonts w:ascii="Times New Roman" w:hAnsi="Times New Roman" w:cs="Times New Roman"/>
        </w:rPr>
        <w:t>():</w:t>
      </w:r>
    </w:p>
    <w:p w14:paraId="29D82878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 xml:space="preserve">            </w:t>
      </w:r>
    </w:p>
    <w:p w14:paraId="64953CC3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E17A6B">
        <w:rPr>
          <w:rFonts w:ascii="Times New Roman" w:hAnsi="Times New Roman" w:cs="Times New Roman"/>
        </w:rPr>
        <w:t>stack.append</w:t>
      </w:r>
      <w:proofErr w:type="spellEnd"/>
      <w:proofErr w:type="gramEnd"/>
      <w:r w:rsidRPr="00E17A6B">
        <w:rPr>
          <w:rFonts w:ascii="Times New Roman" w:hAnsi="Times New Roman" w:cs="Times New Roman"/>
        </w:rPr>
        <w:t>(int(token))</w:t>
      </w:r>
    </w:p>
    <w:p w14:paraId="4C48F562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    else:</w:t>
      </w:r>
    </w:p>
    <w:p w14:paraId="25FA83B3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        # pop two operands (b then a)</w:t>
      </w:r>
    </w:p>
    <w:p w14:paraId="169B2E5D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 xml:space="preserve">            b = </w:t>
      </w:r>
      <w:proofErr w:type="spellStart"/>
      <w:proofErr w:type="gramStart"/>
      <w:r w:rsidRPr="00E17A6B">
        <w:rPr>
          <w:rFonts w:ascii="Times New Roman" w:hAnsi="Times New Roman" w:cs="Times New Roman"/>
        </w:rPr>
        <w:t>stack.pop</w:t>
      </w:r>
      <w:proofErr w:type="spellEnd"/>
      <w:r w:rsidRPr="00E17A6B">
        <w:rPr>
          <w:rFonts w:ascii="Times New Roman" w:hAnsi="Times New Roman" w:cs="Times New Roman"/>
        </w:rPr>
        <w:t>(</w:t>
      </w:r>
      <w:proofErr w:type="gramEnd"/>
      <w:r w:rsidRPr="00E17A6B">
        <w:rPr>
          <w:rFonts w:ascii="Times New Roman" w:hAnsi="Times New Roman" w:cs="Times New Roman"/>
        </w:rPr>
        <w:t>)</w:t>
      </w:r>
    </w:p>
    <w:p w14:paraId="5A4E726F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 xml:space="preserve">            a = </w:t>
      </w:r>
      <w:proofErr w:type="spellStart"/>
      <w:proofErr w:type="gramStart"/>
      <w:r w:rsidRPr="00E17A6B">
        <w:rPr>
          <w:rFonts w:ascii="Times New Roman" w:hAnsi="Times New Roman" w:cs="Times New Roman"/>
        </w:rPr>
        <w:t>stack.pop</w:t>
      </w:r>
      <w:proofErr w:type="spellEnd"/>
      <w:r w:rsidRPr="00E17A6B">
        <w:rPr>
          <w:rFonts w:ascii="Times New Roman" w:hAnsi="Times New Roman" w:cs="Times New Roman"/>
        </w:rPr>
        <w:t>(</w:t>
      </w:r>
      <w:proofErr w:type="gramEnd"/>
      <w:r w:rsidRPr="00E17A6B">
        <w:rPr>
          <w:rFonts w:ascii="Times New Roman" w:hAnsi="Times New Roman" w:cs="Times New Roman"/>
        </w:rPr>
        <w:t>)</w:t>
      </w:r>
    </w:p>
    <w:p w14:paraId="0E890590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        if token == '+':</w:t>
      </w:r>
    </w:p>
    <w:p w14:paraId="39A714BE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E17A6B">
        <w:rPr>
          <w:rFonts w:ascii="Times New Roman" w:hAnsi="Times New Roman" w:cs="Times New Roman"/>
        </w:rPr>
        <w:t>stack.append</w:t>
      </w:r>
      <w:proofErr w:type="spellEnd"/>
      <w:proofErr w:type="gramEnd"/>
      <w:r w:rsidRPr="00E17A6B">
        <w:rPr>
          <w:rFonts w:ascii="Times New Roman" w:hAnsi="Times New Roman" w:cs="Times New Roman"/>
        </w:rPr>
        <w:t>(a + b)</w:t>
      </w:r>
    </w:p>
    <w:p w14:paraId="59D39609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 xml:space="preserve">            </w:t>
      </w:r>
      <w:proofErr w:type="spellStart"/>
      <w:r w:rsidRPr="00E17A6B">
        <w:rPr>
          <w:rFonts w:ascii="Times New Roman" w:hAnsi="Times New Roman" w:cs="Times New Roman"/>
        </w:rPr>
        <w:t>elif</w:t>
      </w:r>
      <w:proofErr w:type="spellEnd"/>
      <w:r w:rsidRPr="00E17A6B">
        <w:rPr>
          <w:rFonts w:ascii="Times New Roman" w:hAnsi="Times New Roman" w:cs="Times New Roman"/>
        </w:rPr>
        <w:t xml:space="preserve"> token == '-':</w:t>
      </w:r>
    </w:p>
    <w:p w14:paraId="252FCF62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E17A6B">
        <w:rPr>
          <w:rFonts w:ascii="Times New Roman" w:hAnsi="Times New Roman" w:cs="Times New Roman"/>
        </w:rPr>
        <w:t>stack.append</w:t>
      </w:r>
      <w:proofErr w:type="spellEnd"/>
      <w:proofErr w:type="gramEnd"/>
      <w:r w:rsidRPr="00E17A6B">
        <w:rPr>
          <w:rFonts w:ascii="Times New Roman" w:hAnsi="Times New Roman" w:cs="Times New Roman"/>
        </w:rPr>
        <w:t>(a - b)</w:t>
      </w:r>
    </w:p>
    <w:p w14:paraId="36339C99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lastRenderedPageBreak/>
        <w:t xml:space="preserve">            </w:t>
      </w:r>
      <w:proofErr w:type="spellStart"/>
      <w:r w:rsidRPr="00E17A6B">
        <w:rPr>
          <w:rFonts w:ascii="Times New Roman" w:hAnsi="Times New Roman" w:cs="Times New Roman"/>
        </w:rPr>
        <w:t>elif</w:t>
      </w:r>
      <w:proofErr w:type="spellEnd"/>
      <w:r w:rsidRPr="00E17A6B">
        <w:rPr>
          <w:rFonts w:ascii="Times New Roman" w:hAnsi="Times New Roman" w:cs="Times New Roman"/>
        </w:rPr>
        <w:t xml:space="preserve"> token == '*':</w:t>
      </w:r>
    </w:p>
    <w:p w14:paraId="750B63AF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E17A6B">
        <w:rPr>
          <w:rFonts w:ascii="Times New Roman" w:hAnsi="Times New Roman" w:cs="Times New Roman"/>
        </w:rPr>
        <w:t>stack.append</w:t>
      </w:r>
      <w:proofErr w:type="spellEnd"/>
      <w:proofErr w:type="gramEnd"/>
      <w:r w:rsidRPr="00E17A6B">
        <w:rPr>
          <w:rFonts w:ascii="Times New Roman" w:hAnsi="Times New Roman" w:cs="Times New Roman"/>
        </w:rPr>
        <w:t>(a * b)</w:t>
      </w:r>
    </w:p>
    <w:p w14:paraId="50FC2310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 xml:space="preserve">            </w:t>
      </w:r>
      <w:proofErr w:type="spellStart"/>
      <w:r w:rsidRPr="00E17A6B">
        <w:rPr>
          <w:rFonts w:ascii="Times New Roman" w:hAnsi="Times New Roman" w:cs="Times New Roman"/>
        </w:rPr>
        <w:t>elif</w:t>
      </w:r>
      <w:proofErr w:type="spellEnd"/>
      <w:r w:rsidRPr="00E17A6B">
        <w:rPr>
          <w:rFonts w:ascii="Times New Roman" w:hAnsi="Times New Roman" w:cs="Times New Roman"/>
        </w:rPr>
        <w:t xml:space="preserve"> token == '/':</w:t>
      </w:r>
    </w:p>
    <w:p w14:paraId="73DA0BA1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 xml:space="preserve">              </w:t>
      </w:r>
    </w:p>
    <w:p w14:paraId="0EFD1222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E17A6B">
        <w:rPr>
          <w:rFonts w:ascii="Times New Roman" w:hAnsi="Times New Roman" w:cs="Times New Roman"/>
        </w:rPr>
        <w:t>stack.append</w:t>
      </w:r>
      <w:proofErr w:type="spellEnd"/>
      <w:proofErr w:type="gramEnd"/>
      <w:r w:rsidRPr="00E17A6B">
        <w:rPr>
          <w:rFonts w:ascii="Times New Roman" w:hAnsi="Times New Roman" w:cs="Times New Roman"/>
        </w:rPr>
        <w:t>(a // b)</w:t>
      </w:r>
    </w:p>
    <w:p w14:paraId="1DAD5288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 xml:space="preserve">    </w:t>
      </w:r>
    </w:p>
    <w:p w14:paraId="1D43FD61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 xml:space="preserve">    return </w:t>
      </w:r>
      <w:proofErr w:type="gramStart"/>
      <w:r w:rsidRPr="00E17A6B">
        <w:rPr>
          <w:rFonts w:ascii="Times New Roman" w:hAnsi="Times New Roman" w:cs="Times New Roman"/>
        </w:rPr>
        <w:t>stack[</w:t>
      </w:r>
      <w:proofErr w:type="gramEnd"/>
      <w:r w:rsidRPr="00E17A6B">
        <w:rPr>
          <w:rFonts w:ascii="Times New Roman" w:hAnsi="Times New Roman" w:cs="Times New Roman"/>
        </w:rPr>
        <w:t>0]</w:t>
      </w:r>
    </w:p>
    <w:p w14:paraId="545C4123" w14:textId="77777777" w:rsidR="00E17A6B" w:rsidRPr="00E17A6B" w:rsidRDefault="00E17A6B" w:rsidP="00E17A6B">
      <w:pPr>
        <w:rPr>
          <w:rFonts w:ascii="Times New Roman" w:hAnsi="Times New Roman" w:cs="Times New Roman"/>
        </w:rPr>
      </w:pPr>
    </w:p>
    <w:p w14:paraId="723BBFD1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# Node class for linked list</w:t>
      </w:r>
    </w:p>
    <w:p w14:paraId="793AA889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class Node:</w:t>
      </w:r>
    </w:p>
    <w:p w14:paraId="5A609A76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def __</w:t>
      </w:r>
      <w:proofErr w:type="spellStart"/>
      <w:r w:rsidRPr="00E17A6B">
        <w:rPr>
          <w:rFonts w:ascii="Times New Roman" w:hAnsi="Times New Roman" w:cs="Times New Roman"/>
        </w:rPr>
        <w:t>init</w:t>
      </w:r>
      <w:proofErr w:type="spellEnd"/>
      <w:r w:rsidRPr="00E17A6B">
        <w:rPr>
          <w:rFonts w:ascii="Times New Roman" w:hAnsi="Times New Roman" w:cs="Times New Roman"/>
        </w:rPr>
        <w:t>_</w:t>
      </w:r>
      <w:proofErr w:type="gramStart"/>
      <w:r w:rsidRPr="00E17A6B">
        <w:rPr>
          <w:rFonts w:ascii="Times New Roman" w:hAnsi="Times New Roman" w:cs="Times New Roman"/>
        </w:rPr>
        <w:t>_(</w:t>
      </w:r>
      <w:proofErr w:type="gramEnd"/>
      <w:r w:rsidRPr="00E17A6B">
        <w:rPr>
          <w:rFonts w:ascii="Times New Roman" w:hAnsi="Times New Roman" w:cs="Times New Roman"/>
        </w:rPr>
        <w:t>self, data):</w:t>
      </w:r>
    </w:p>
    <w:p w14:paraId="47128319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 xml:space="preserve">        </w:t>
      </w:r>
      <w:proofErr w:type="spellStart"/>
      <w:r w:rsidRPr="00E17A6B">
        <w:rPr>
          <w:rFonts w:ascii="Times New Roman" w:hAnsi="Times New Roman" w:cs="Times New Roman"/>
        </w:rPr>
        <w:t>self.data</w:t>
      </w:r>
      <w:proofErr w:type="spellEnd"/>
      <w:r w:rsidRPr="00E17A6B">
        <w:rPr>
          <w:rFonts w:ascii="Times New Roman" w:hAnsi="Times New Roman" w:cs="Times New Roman"/>
        </w:rPr>
        <w:t xml:space="preserve"> = data</w:t>
      </w:r>
    </w:p>
    <w:p w14:paraId="2C3C34F1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E17A6B">
        <w:rPr>
          <w:rFonts w:ascii="Times New Roman" w:hAnsi="Times New Roman" w:cs="Times New Roman"/>
        </w:rPr>
        <w:t>self.next</w:t>
      </w:r>
      <w:proofErr w:type="spellEnd"/>
      <w:proofErr w:type="gramEnd"/>
      <w:r w:rsidRPr="00E17A6B">
        <w:rPr>
          <w:rFonts w:ascii="Times New Roman" w:hAnsi="Times New Roman" w:cs="Times New Roman"/>
        </w:rPr>
        <w:t xml:space="preserve"> = None</w:t>
      </w:r>
    </w:p>
    <w:p w14:paraId="1CC7D9BE" w14:textId="77777777" w:rsidR="00E17A6B" w:rsidRPr="00E17A6B" w:rsidRDefault="00E17A6B" w:rsidP="00E17A6B">
      <w:pPr>
        <w:rPr>
          <w:rFonts w:ascii="Times New Roman" w:hAnsi="Times New Roman" w:cs="Times New Roman"/>
        </w:rPr>
      </w:pPr>
    </w:p>
    <w:p w14:paraId="39F91FD9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# Linked list with append, display, and reverse</w:t>
      </w:r>
    </w:p>
    <w:p w14:paraId="254788CC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class LinkedList:</w:t>
      </w:r>
    </w:p>
    <w:p w14:paraId="4457C018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def __</w:t>
      </w:r>
      <w:proofErr w:type="spellStart"/>
      <w:r w:rsidRPr="00E17A6B">
        <w:rPr>
          <w:rFonts w:ascii="Times New Roman" w:hAnsi="Times New Roman" w:cs="Times New Roman"/>
        </w:rPr>
        <w:t>init</w:t>
      </w:r>
      <w:proofErr w:type="spellEnd"/>
      <w:r w:rsidRPr="00E17A6B">
        <w:rPr>
          <w:rFonts w:ascii="Times New Roman" w:hAnsi="Times New Roman" w:cs="Times New Roman"/>
        </w:rPr>
        <w:t>__(self):</w:t>
      </w:r>
    </w:p>
    <w:p w14:paraId="75712538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E17A6B">
        <w:rPr>
          <w:rFonts w:ascii="Times New Roman" w:hAnsi="Times New Roman" w:cs="Times New Roman"/>
        </w:rPr>
        <w:t>self.head</w:t>
      </w:r>
      <w:proofErr w:type="spellEnd"/>
      <w:proofErr w:type="gramEnd"/>
      <w:r w:rsidRPr="00E17A6B">
        <w:rPr>
          <w:rFonts w:ascii="Times New Roman" w:hAnsi="Times New Roman" w:cs="Times New Roman"/>
        </w:rPr>
        <w:t xml:space="preserve"> = None</w:t>
      </w:r>
    </w:p>
    <w:p w14:paraId="10ADC0A5" w14:textId="77777777" w:rsidR="00E17A6B" w:rsidRPr="00E17A6B" w:rsidRDefault="00E17A6B" w:rsidP="00E17A6B">
      <w:pPr>
        <w:rPr>
          <w:rFonts w:ascii="Times New Roman" w:hAnsi="Times New Roman" w:cs="Times New Roman"/>
        </w:rPr>
      </w:pPr>
    </w:p>
    <w:p w14:paraId="74C4319C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 xml:space="preserve">    def </w:t>
      </w:r>
      <w:proofErr w:type="gramStart"/>
      <w:r w:rsidRPr="00E17A6B">
        <w:rPr>
          <w:rFonts w:ascii="Times New Roman" w:hAnsi="Times New Roman" w:cs="Times New Roman"/>
        </w:rPr>
        <w:t>append(</w:t>
      </w:r>
      <w:proofErr w:type="gramEnd"/>
      <w:r w:rsidRPr="00E17A6B">
        <w:rPr>
          <w:rFonts w:ascii="Times New Roman" w:hAnsi="Times New Roman" w:cs="Times New Roman"/>
        </w:rPr>
        <w:t>self, data):</w:t>
      </w:r>
    </w:p>
    <w:p w14:paraId="25B02C4D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 xml:space="preserve">        </w:t>
      </w:r>
      <w:proofErr w:type="spellStart"/>
      <w:r w:rsidRPr="00E17A6B">
        <w:rPr>
          <w:rFonts w:ascii="Times New Roman" w:hAnsi="Times New Roman" w:cs="Times New Roman"/>
        </w:rPr>
        <w:t>new_node</w:t>
      </w:r>
      <w:proofErr w:type="spellEnd"/>
      <w:r w:rsidRPr="00E17A6B">
        <w:rPr>
          <w:rFonts w:ascii="Times New Roman" w:hAnsi="Times New Roman" w:cs="Times New Roman"/>
        </w:rPr>
        <w:t xml:space="preserve"> = Node(data)</w:t>
      </w:r>
    </w:p>
    <w:p w14:paraId="72A05EE9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 xml:space="preserve">        if </w:t>
      </w:r>
      <w:proofErr w:type="spellStart"/>
      <w:proofErr w:type="gramStart"/>
      <w:r w:rsidRPr="00E17A6B">
        <w:rPr>
          <w:rFonts w:ascii="Times New Roman" w:hAnsi="Times New Roman" w:cs="Times New Roman"/>
        </w:rPr>
        <w:t>self.head</w:t>
      </w:r>
      <w:proofErr w:type="spellEnd"/>
      <w:proofErr w:type="gramEnd"/>
      <w:r w:rsidRPr="00E17A6B">
        <w:rPr>
          <w:rFonts w:ascii="Times New Roman" w:hAnsi="Times New Roman" w:cs="Times New Roman"/>
        </w:rPr>
        <w:t xml:space="preserve"> is None:</w:t>
      </w:r>
    </w:p>
    <w:p w14:paraId="0D6601CA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E17A6B">
        <w:rPr>
          <w:rFonts w:ascii="Times New Roman" w:hAnsi="Times New Roman" w:cs="Times New Roman"/>
        </w:rPr>
        <w:t>self.head</w:t>
      </w:r>
      <w:proofErr w:type="spellEnd"/>
      <w:proofErr w:type="gramEnd"/>
      <w:r w:rsidRPr="00E17A6B">
        <w:rPr>
          <w:rFonts w:ascii="Times New Roman" w:hAnsi="Times New Roman" w:cs="Times New Roman"/>
        </w:rPr>
        <w:t xml:space="preserve"> = </w:t>
      </w:r>
      <w:proofErr w:type="spellStart"/>
      <w:r w:rsidRPr="00E17A6B">
        <w:rPr>
          <w:rFonts w:ascii="Times New Roman" w:hAnsi="Times New Roman" w:cs="Times New Roman"/>
        </w:rPr>
        <w:t>new_node</w:t>
      </w:r>
      <w:proofErr w:type="spellEnd"/>
    </w:p>
    <w:p w14:paraId="1D5F60A7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    else:</w:t>
      </w:r>
    </w:p>
    <w:p w14:paraId="6F0B97F8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 xml:space="preserve">            current = </w:t>
      </w:r>
      <w:proofErr w:type="spellStart"/>
      <w:proofErr w:type="gramStart"/>
      <w:r w:rsidRPr="00E17A6B">
        <w:rPr>
          <w:rFonts w:ascii="Times New Roman" w:hAnsi="Times New Roman" w:cs="Times New Roman"/>
        </w:rPr>
        <w:t>self.head</w:t>
      </w:r>
      <w:proofErr w:type="spellEnd"/>
      <w:proofErr w:type="gramEnd"/>
    </w:p>
    <w:p w14:paraId="2AD1F2DE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 xml:space="preserve">            while </w:t>
      </w:r>
      <w:proofErr w:type="spellStart"/>
      <w:proofErr w:type="gramStart"/>
      <w:r w:rsidRPr="00E17A6B">
        <w:rPr>
          <w:rFonts w:ascii="Times New Roman" w:hAnsi="Times New Roman" w:cs="Times New Roman"/>
        </w:rPr>
        <w:t>current.next</w:t>
      </w:r>
      <w:proofErr w:type="spellEnd"/>
      <w:proofErr w:type="gramEnd"/>
      <w:r w:rsidRPr="00E17A6B">
        <w:rPr>
          <w:rFonts w:ascii="Times New Roman" w:hAnsi="Times New Roman" w:cs="Times New Roman"/>
        </w:rPr>
        <w:t>:</w:t>
      </w:r>
    </w:p>
    <w:p w14:paraId="535EE62B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lastRenderedPageBreak/>
        <w:t xml:space="preserve">                current = </w:t>
      </w:r>
      <w:proofErr w:type="spellStart"/>
      <w:proofErr w:type="gramStart"/>
      <w:r w:rsidRPr="00E17A6B">
        <w:rPr>
          <w:rFonts w:ascii="Times New Roman" w:hAnsi="Times New Roman" w:cs="Times New Roman"/>
        </w:rPr>
        <w:t>current.next</w:t>
      </w:r>
      <w:proofErr w:type="spellEnd"/>
      <w:proofErr w:type="gramEnd"/>
    </w:p>
    <w:p w14:paraId="7AB0F04F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E17A6B">
        <w:rPr>
          <w:rFonts w:ascii="Times New Roman" w:hAnsi="Times New Roman" w:cs="Times New Roman"/>
        </w:rPr>
        <w:t>current.next</w:t>
      </w:r>
      <w:proofErr w:type="spellEnd"/>
      <w:proofErr w:type="gramEnd"/>
      <w:r w:rsidRPr="00E17A6B">
        <w:rPr>
          <w:rFonts w:ascii="Times New Roman" w:hAnsi="Times New Roman" w:cs="Times New Roman"/>
        </w:rPr>
        <w:t xml:space="preserve"> = </w:t>
      </w:r>
      <w:proofErr w:type="spellStart"/>
      <w:r w:rsidRPr="00E17A6B">
        <w:rPr>
          <w:rFonts w:ascii="Times New Roman" w:hAnsi="Times New Roman" w:cs="Times New Roman"/>
        </w:rPr>
        <w:t>new_node</w:t>
      </w:r>
      <w:proofErr w:type="spellEnd"/>
    </w:p>
    <w:p w14:paraId="71000E18" w14:textId="77777777" w:rsidR="00E17A6B" w:rsidRPr="00E17A6B" w:rsidRDefault="00E17A6B" w:rsidP="00E17A6B">
      <w:pPr>
        <w:rPr>
          <w:rFonts w:ascii="Times New Roman" w:hAnsi="Times New Roman" w:cs="Times New Roman"/>
        </w:rPr>
      </w:pPr>
    </w:p>
    <w:p w14:paraId="2A299140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def display(self):</w:t>
      </w:r>
    </w:p>
    <w:p w14:paraId="17B618B2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 xml:space="preserve">        </w:t>
      </w:r>
    </w:p>
    <w:p w14:paraId="3FDE3357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    values = []</w:t>
      </w:r>
    </w:p>
    <w:p w14:paraId="4A645FCE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 xml:space="preserve">        current = </w:t>
      </w:r>
      <w:proofErr w:type="spellStart"/>
      <w:proofErr w:type="gramStart"/>
      <w:r w:rsidRPr="00E17A6B">
        <w:rPr>
          <w:rFonts w:ascii="Times New Roman" w:hAnsi="Times New Roman" w:cs="Times New Roman"/>
        </w:rPr>
        <w:t>self.head</w:t>
      </w:r>
      <w:proofErr w:type="spellEnd"/>
      <w:proofErr w:type="gramEnd"/>
    </w:p>
    <w:p w14:paraId="07BC3B74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    while current:</w:t>
      </w:r>
    </w:p>
    <w:p w14:paraId="5B418DE8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E17A6B">
        <w:rPr>
          <w:rFonts w:ascii="Times New Roman" w:hAnsi="Times New Roman" w:cs="Times New Roman"/>
        </w:rPr>
        <w:t>values.append</w:t>
      </w:r>
      <w:proofErr w:type="spellEnd"/>
      <w:proofErr w:type="gramEnd"/>
      <w:r w:rsidRPr="00E17A6B">
        <w:rPr>
          <w:rFonts w:ascii="Times New Roman" w:hAnsi="Times New Roman" w:cs="Times New Roman"/>
        </w:rPr>
        <w:t>(str(</w:t>
      </w:r>
      <w:proofErr w:type="spellStart"/>
      <w:r w:rsidRPr="00E17A6B">
        <w:rPr>
          <w:rFonts w:ascii="Times New Roman" w:hAnsi="Times New Roman" w:cs="Times New Roman"/>
        </w:rPr>
        <w:t>current.data</w:t>
      </w:r>
      <w:proofErr w:type="spellEnd"/>
      <w:r w:rsidRPr="00E17A6B">
        <w:rPr>
          <w:rFonts w:ascii="Times New Roman" w:hAnsi="Times New Roman" w:cs="Times New Roman"/>
        </w:rPr>
        <w:t>))</w:t>
      </w:r>
    </w:p>
    <w:p w14:paraId="7CEDE308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 xml:space="preserve">            current = </w:t>
      </w:r>
      <w:proofErr w:type="spellStart"/>
      <w:proofErr w:type="gramStart"/>
      <w:r w:rsidRPr="00E17A6B">
        <w:rPr>
          <w:rFonts w:ascii="Times New Roman" w:hAnsi="Times New Roman" w:cs="Times New Roman"/>
        </w:rPr>
        <w:t>current.next</w:t>
      </w:r>
      <w:proofErr w:type="spellEnd"/>
      <w:proofErr w:type="gramEnd"/>
    </w:p>
    <w:p w14:paraId="4D2B9D5F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 xml:space="preserve">        </w:t>
      </w:r>
      <w:proofErr w:type="gramStart"/>
      <w:r w:rsidRPr="00E17A6B">
        <w:rPr>
          <w:rFonts w:ascii="Times New Roman" w:hAnsi="Times New Roman" w:cs="Times New Roman"/>
        </w:rPr>
        <w:t>print(</w:t>
      </w:r>
      <w:proofErr w:type="gramEnd"/>
      <w:r w:rsidRPr="00E17A6B">
        <w:rPr>
          <w:rFonts w:ascii="Times New Roman" w:hAnsi="Times New Roman" w:cs="Times New Roman"/>
        </w:rPr>
        <w:t xml:space="preserve">" -&gt; </w:t>
      </w:r>
      <w:proofErr w:type="gramStart"/>
      <w:r w:rsidRPr="00E17A6B">
        <w:rPr>
          <w:rFonts w:ascii="Times New Roman" w:hAnsi="Times New Roman" w:cs="Times New Roman"/>
        </w:rPr>
        <w:t>".join</w:t>
      </w:r>
      <w:proofErr w:type="gramEnd"/>
      <w:r w:rsidRPr="00E17A6B">
        <w:rPr>
          <w:rFonts w:ascii="Times New Roman" w:hAnsi="Times New Roman" w:cs="Times New Roman"/>
        </w:rPr>
        <w:t>(values))</w:t>
      </w:r>
    </w:p>
    <w:p w14:paraId="1D411BE8" w14:textId="77777777" w:rsidR="00E17A6B" w:rsidRPr="00E17A6B" w:rsidRDefault="00E17A6B" w:rsidP="00E17A6B">
      <w:pPr>
        <w:rPr>
          <w:rFonts w:ascii="Times New Roman" w:hAnsi="Times New Roman" w:cs="Times New Roman"/>
        </w:rPr>
      </w:pPr>
    </w:p>
    <w:p w14:paraId="65D85750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def reverse(self):</w:t>
      </w:r>
    </w:p>
    <w:p w14:paraId="379A9591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 xml:space="preserve">        </w:t>
      </w:r>
      <w:proofErr w:type="spellStart"/>
      <w:r w:rsidRPr="00E17A6B">
        <w:rPr>
          <w:rFonts w:ascii="Times New Roman" w:hAnsi="Times New Roman" w:cs="Times New Roman"/>
        </w:rPr>
        <w:t>prev</w:t>
      </w:r>
      <w:proofErr w:type="spellEnd"/>
      <w:r w:rsidRPr="00E17A6B">
        <w:rPr>
          <w:rFonts w:ascii="Times New Roman" w:hAnsi="Times New Roman" w:cs="Times New Roman"/>
        </w:rPr>
        <w:t xml:space="preserve"> = None</w:t>
      </w:r>
    </w:p>
    <w:p w14:paraId="4068BF08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 xml:space="preserve">        current = </w:t>
      </w:r>
      <w:proofErr w:type="spellStart"/>
      <w:proofErr w:type="gramStart"/>
      <w:r w:rsidRPr="00E17A6B">
        <w:rPr>
          <w:rFonts w:ascii="Times New Roman" w:hAnsi="Times New Roman" w:cs="Times New Roman"/>
        </w:rPr>
        <w:t>self.head</w:t>
      </w:r>
      <w:proofErr w:type="spellEnd"/>
      <w:proofErr w:type="gramEnd"/>
    </w:p>
    <w:p w14:paraId="0D756A34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    while current:</w:t>
      </w:r>
    </w:p>
    <w:p w14:paraId="6C780DA0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 xml:space="preserve">            </w:t>
      </w:r>
      <w:proofErr w:type="spellStart"/>
      <w:r w:rsidRPr="00E17A6B">
        <w:rPr>
          <w:rFonts w:ascii="Times New Roman" w:hAnsi="Times New Roman" w:cs="Times New Roman"/>
        </w:rPr>
        <w:t>nxt</w:t>
      </w:r>
      <w:proofErr w:type="spellEnd"/>
      <w:r w:rsidRPr="00E17A6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17A6B">
        <w:rPr>
          <w:rFonts w:ascii="Times New Roman" w:hAnsi="Times New Roman" w:cs="Times New Roman"/>
        </w:rPr>
        <w:t>current.next</w:t>
      </w:r>
      <w:proofErr w:type="spellEnd"/>
      <w:proofErr w:type="gramEnd"/>
    </w:p>
    <w:p w14:paraId="54AFB0EE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E17A6B">
        <w:rPr>
          <w:rFonts w:ascii="Times New Roman" w:hAnsi="Times New Roman" w:cs="Times New Roman"/>
        </w:rPr>
        <w:t>current.next</w:t>
      </w:r>
      <w:proofErr w:type="spellEnd"/>
      <w:proofErr w:type="gramEnd"/>
      <w:r w:rsidRPr="00E17A6B">
        <w:rPr>
          <w:rFonts w:ascii="Times New Roman" w:hAnsi="Times New Roman" w:cs="Times New Roman"/>
        </w:rPr>
        <w:t xml:space="preserve"> = </w:t>
      </w:r>
      <w:proofErr w:type="spellStart"/>
      <w:r w:rsidRPr="00E17A6B">
        <w:rPr>
          <w:rFonts w:ascii="Times New Roman" w:hAnsi="Times New Roman" w:cs="Times New Roman"/>
        </w:rPr>
        <w:t>prev</w:t>
      </w:r>
      <w:proofErr w:type="spellEnd"/>
    </w:p>
    <w:p w14:paraId="73237366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 xml:space="preserve">            </w:t>
      </w:r>
      <w:proofErr w:type="spellStart"/>
      <w:r w:rsidRPr="00E17A6B">
        <w:rPr>
          <w:rFonts w:ascii="Times New Roman" w:hAnsi="Times New Roman" w:cs="Times New Roman"/>
        </w:rPr>
        <w:t>prev</w:t>
      </w:r>
      <w:proofErr w:type="spellEnd"/>
      <w:r w:rsidRPr="00E17A6B">
        <w:rPr>
          <w:rFonts w:ascii="Times New Roman" w:hAnsi="Times New Roman" w:cs="Times New Roman"/>
        </w:rPr>
        <w:t xml:space="preserve"> = current</w:t>
      </w:r>
    </w:p>
    <w:p w14:paraId="320F0133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 xml:space="preserve">            current = </w:t>
      </w:r>
      <w:proofErr w:type="spellStart"/>
      <w:r w:rsidRPr="00E17A6B">
        <w:rPr>
          <w:rFonts w:ascii="Times New Roman" w:hAnsi="Times New Roman" w:cs="Times New Roman"/>
        </w:rPr>
        <w:t>nxt</w:t>
      </w:r>
      <w:proofErr w:type="spellEnd"/>
    </w:p>
    <w:p w14:paraId="04ADBFCC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E17A6B">
        <w:rPr>
          <w:rFonts w:ascii="Times New Roman" w:hAnsi="Times New Roman" w:cs="Times New Roman"/>
        </w:rPr>
        <w:t>self.head</w:t>
      </w:r>
      <w:proofErr w:type="spellEnd"/>
      <w:proofErr w:type="gramEnd"/>
      <w:r w:rsidRPr="00E17A6B">
        <w:rPr>
          <w:rFonts w:ascii="Times New Roman" w:hAnsi="Times New Roman" w:cs="Times New Roman"/>
        </w:rPr>
        <w:t xml:space="preserve"> = </w:t>
      </w:r>
      <w:proofErr w:type="spellStart"/>
      <w:r w:rsidRPr="00E17A6B">
        <w:rPr>
          <w:rFonts w:ascii="Times New Roman" w:hAnsi="Times New Roman" w:cs="Times New Roman"/>
        </w:rPr>
        <w:t>prev</w:t>
      </w:r>
      <w:proofErr w:type="spellEnd"/>
    </w:p>
    <w:p w14:paraId="18A3A66A" w14:textId="77777777" w:rsidR="00E17A6B" w:rsidRPr="00E17A6B" w:rsidRDefault="00E17A6B" w:rsidP="00E17A6B">
      <w:pPr>
        <w:rPr>
          <w:rFonts w:ascii="Times New Roman" w:hAnsi="Times New Roman" w:cs="Times New Roman"/>
        </w:rPr>
      </w:pPr>
    </w:p>
    <w:p w14:paraId="5933F7EA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 xml:space="preserve">def </w:t>
      </w:r>
      <w:proofErr w:type="gramStart"/>
      <w:r w:rsidRPr="00E17A6B">
        <w:rPr>
          <w:rFonts w:ascii="Times New Roman" w:hAnsi="Times New Roman" w:cs="Times New Roman"/>
        </w:rPr>
        <w:t>main(</w:t>
      </w:r>
      <w:proofErr w:type="gramEnd"/>
      <w:r w:rsidRPr="00E17A6B">
        <w:rPr>
          <w:rFonts w:ascii="Times New Roman" w:hAnsi="Times New Roman" w:cs="Times New Roman"/>
        </w:rPr>
        <w:t>):</w:t>
      </w:r>
    </w:p>
    <w:p w14:paraId="39BAA9D2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# Part a) Evaluate the example '231*+9-'</w:t>
      </w:r>
    </w:p>
    <w:p w14:paraId="4911A0A6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expr = "231*+9-"</w:t>
      </w:r>
    </w:p>
    <w:p w14:paraId="444CE575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 xml:space="preserve">    result = </w:t>
      </w:r>
      <w:proofErr w:type="spellStart"/>
      <w:r w:rsidRPr="00E17A6B">
        <w:rPr>
          <w:rFonts w:ascii="Times New Roman" w:hAnsi="Times New Roman" w:cs="Times New Roman"/>
        </w:rPr>
        <w:t>eval_postfix</w:t>
      </w:r>
      <w:proofErr w:type="spellEnd"/>
      <w:r w:rsidRPr="00E17A6B">
        <w:rPr>
          <w:rFonts w:ascii="Times New Roman" w:hAnsi="Times New Roman" w:cs="Times New Roman"/>
        </w:rPr>
        <w:t>(expr)</w:t>
      </w:r>
    </w:p>
    <w:p w14:paraId="550B9B96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lastRenderedPageBreak/>
        <w:t xml:space="preserve">    </w:t>
      </w:r>
      <w:proofErr w:type="gramStart"/>
      <w:r w:rsidRPr="00E17A6B">
        <w:rPr>
          <w:rFonts w:ascii="Times New Roman" w:hAnsi="Times New Roman" w:cs="Times New Roman"/>
        </w:rPr>
        <w:t>print(</w:t>
      </w:r>
      <w:proofErr w:type="spellStart"/>
      <w:proofErr w:type="gramEnd"/>
      <w:r w:rsidRPr="00E17A6B">
        <w:rPr>
          <w:rFonts w:ascii="Times New Roman" w:hAnsi="Times New Roman" w:cs="Times New Roman"/>
        </w:rPr>
        <w:t>f"Postfix</w:t>
      </w:r>
      <w:proofErr w:type="spellEnd"/>
      <w:r w:rsidRPr="00E17A6B">
        <w:rPr>
          <w:rFonts w:ascii="Times New Roman" w:hAnsi="Times New Roman" w:cs="Times New Roman"/>
        </w:rPr>
        <w:t xml:space="preserve"> expression {expr} evaluates to: {result}")</w:t>
      </w:r>
    </w:p>
    <w:p w14:paraId="395C9A6A" w14:textId="77777777" w:rsidR="00E17A6B" w:rsidRPr="00E17A6B" w:rsidRDefault="00E17A6B" w:rsidP="00E17A6B">
      <w:pPr>
        <w:rPr>
          <w:rFonts w:ascii="Times New Roman" w:hAnsi="Times New Roman" w:cs="Times New Roman"/>
        </w:rPr>
      </w:pPr>
    </w:p>
    <w:p w14:paraId="309CB4F1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# Part b) Demonstrate linked list</w:t>
      </w:r>
    </w:p>
    <w:p w14:paraId="06D652A1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 xml:space="preserve">    </w:t>
      </w:r>
      <w:proofErr w:type="gramStart"/>
      <w:r w:rsidRPr="00E17A6B">
        <w:rPr>
          <w:rFonts w:ascii="Times New Roman" w:hAnsi="Times New Roman" w:cs="Times New Roman"/>
        </w:rPr>
        <w:t>print(</w:t>
      </w:r>
      <w:proofErr w:type="gramEnd"/>
      <w:r w:rsidRPr="00E17A6B">
        <w:rPr>
          <w:rFonts w:ascii="Times New Roman" w:hAnsi="Times New Roman" w:cs="Times New Roman"/>
        </w:rPr>
        <w:t>"\</w:t>
      </w:r>
      <w:proofErr w:type="spellStart"/>
      <w:r w:rsidRPr="00E17A6B">
        <w:rPr>
          <w:rFonts w:ascii="Times New Roman" w:hAnsi="Times New Roman" w:cs="Times New Roman"/>
        </w:rPr>
        <w:t>nCreating</w:t>
      </w:r>
      <w:proofErr w:type="spellEnd"/>
      <w:r w:rsidRPr="00E17A6B">
        <w:rPr>
          <w:rFonts w:ascii="Times New Roman" w:hAnsi="Times New Roman" w:cs="Times New Roman"/>
        </w:rPr>
        <w:t xml:space="preserve"> linked list with values 1,2,3,4,5")</w:t>
      </w:r>
    </w:p>
    <w:p w14:paraId="672C8C21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 xml:space="preserve">    </w:t>
      </w:r>
      <w:proofErr w:type="spellStart"/>
      <w:r w:rsidRPr="00E17A6B">
        <w:rPr>
          <w:rFonts w:ascii="Times New Roman" w:hAnsi="Times New Roman" w:cs="Times New Roman"/>
        </w:rPr>
        <w:t>ll</w:t>
      </w:r>
      <w:proofErr w:type="spellEnd"/>
      <w:r w:rsidRPr="00E17A6B">
        <w:rPr>
          <w:rFonts w:ascii="Times New Roman" w:hAnsi="Times New Roman" w:cs="Times New Roman"/>
        </w:rPr>
        <w:t xml:space="preserve"> = </w:t>
      </w:r>
      <w:proofErr w:type="gramStart"/>
      <w:r w:rsidRPr="00E17A6B">
        <w:rPr>
          <w:rFonts w:ascii="Times New Roman" w:hAnsi="Times New Roman" w:cs="Times New Roman"/>
        </w:rPr>
        <w:t>LinkedList(</w:t>
      </w:r>
      <w:proofErr w:type="gramEnd"/>
      <w:r w:rsidRPr="00E17A6B">
        <w:rPr>
          <w:rFonts w:ascii="Times New Roman" w:hAnsi="Times New Roman" w:cs="Times New Roman"/>
        </w:rPr>
        <w:t>)</w:t>
      </w:r>
    </w:p>
    <w:p w14:paraId="3308BD2F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 xml:space="preserve">    for </w:t>
      </w:r>
      <w:proofErr w:type="spellStart"/>
      <w:r w:rsidRPr="00E17A6B">
        <w:rPr>
          <w:rFonts w:ascii="Times New Roman" w:hAnsi="Times New Roman" w:cs="Times New Roman"/>
        </w:rPr>
        <w:t>i</w:t>
      </w:r>
      <w:proofErr w:type="spellEnd"/>
      <w:r w:rsidRPr="00E17A6B">
        <w:rPr>
          <w:rFonts w:ascii="Times New Roman" w:hAnsi="Times New Roman" w:cs="Times New Roman"/>
        </w:rPr>
        <w:t xml:space="preserve"> in [1,2,3,4,5]:</w:t>
      </w:r>
    </w:p>
    <w:p w14:paraId="714E7CD4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E17A6B">
        <w:rPr>
          <w:rFonts w:ascii="Times New Roman" w:hAnsi="Times New Roman" w:cs="Times New Roman"/>
        </w:rPr>
        <w:t>ll.append</w:t>
      </w:r>
      <w:proofErr w:type="spellEnd"/>
      <w:proofErr w:type="gramEnd"/>
      <w:r w:rsidRPr="00E17A6B">
        <w:rPr>
          <w:rFonts w:ascii="Times New Roman" w:hAnsi="Times New Roman" w:cs="Times New Roman"/>
        </w:rPr>
        <w:t>(</w:t>
      </w:r>
      <w:proofErr w:type="spellStart"/>
      <w:r w:rsidRPr="00E17A6B">
        <w:rPr>
          <w:rFonts w:ascii="Times New Roman" w:hAnsi="Times New Roman" w:cs="Times New Roman"/>
        </w:rPr>
        <w:t>i</w:t>
      </w:r>
      <w:proofErr w:type="spellEnd"/>
      <w:r w:rsidRPr="00E17A6B">
        <w:rPr>
          <w:rFonts w:ascii="Times New Roman" w:hAnsi="Times New Roman" w:cs="Times New Roman"/>
        </w:rPr>
        <w:t>)</w:t>
      </w:r>
    </w:p>
    <w:p w14:paraId="6B17B92A" w14:textId="77777777" w:rsidR="00E17A6B" w:rsidRPr="00E17A6B" w:rsidRDefault="00E17A6B" w:rsidP="00E17A6B">
      <w:pPr>
        <w:rPr>
          <w:rFonts w:ascii="Times New Roman" w:hAnsi="Times New Roman" w:cs="Times New Roman"/>
        </w:rPr>
      </w:pPr>
    </w:p>
    <w:p w14:paraId="08276CAF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 xml:space="preserve">    </w:t>
      </w:r>
      <w:proofErr w:type="gramStart"/>
      <w:r w:rsidRPr="00E17A6B">
        <w:rPr>
          <w:rFonts w:ascii="Times New Roman" w:hAnsi="Times New Roman" w:cs="Times New Roman"/>
        </w:rPr>
        <w:t>print(</w:t>
      </w:r>
      <w:proofErr w:type="gramEnd"/>
      <w:r w:rsidRPr="00E17A6B">
        <w:rPr>
          <w:rFonts w:ascii="Times New Roman" w:hAnsi="Times New Roman" w:cs="Times New Roman"/>
        </w:rPr>
        <w:t>"Original list:")</w:t>
      </w:r>
    </w:p>
    <w:p w14:paraId="6B8122C1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E17A6B">
        <w:rPr>
          <w:rFonts w:ascii="Times New Roman" w:hAnsi="Times New Roman" w:cs="Times New Roman"/>
        </w:rPr>
        <w:t>ll.display</w:t>
      </w:r>
      <w:proofErr w:type="spellEnd"/>
      <w:proofErr w:type="gramEnd"/>
      <w:r w:rsidRPr="00E17A6B">
        <w:rPr>
          <w:rFonts w:ascii="Times New Roman" w:hAnsi="Times New Roman" w:cs="Times New Roman"/>
        </w:rPr>
        <w:t>()</w:t>
      </w:r>
    </w:p>
    <w:p w14:paraId="541F3442" w14:textId="77777777" w:rsidR="00E17A6B" w:rsidRPr="00E17A6B" w:rsidRDefault="00E17A6B" w:rsidP="00E17A6B">
      <w:pPr>
        <w:rPr>
          <w:rFonts w:ascii="Times New Roman" w:hAnsi="Times New Roman" w:cs="Times New Roman"/>
        </w:rPr>
      </w:pPr>
    </w:p>
    <w:p w14:paraId="4C24A26A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 xml:space="preserve">    </w:t>
      </w:r>
      <w:proofErr w:type="gramStart"/>
      <w:r w:rsidRPr="00E17A6B">
        <w:rPr>
          <w:rFonts w:ascii="Times New Roman" w:hAnsi="Times New Roman" w:cs="Times New Roman"/>
        </w:rPr>
        <w:t>print(</w:t>
      </w:r>
      <w:proofErr w:type="gramEnd"/>
      <w:r w:rsidRPr="00E17A6B">
        <w:rPr>
          <w:rFonts w:ascii="Times New Roman" w:hAnsi="Times New Roman" w:cs="Times New Roman"/>
        </w:rPr>
        <w:t>"Reversing list...")</w:t>
      </w:r>
    </w:p>
    <w:p w14:paraId="34779F90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E17A6B">
        <w:rPr>
          <w:rFonts w:ascii="Times New Roman" w:hAnsi="Times New Roman" w:cs="Times New Roman"/>
        </w:rPr>
        <w:t>ll.reverse</w:t>
      </w:r>
      <w:proofErr w:type="spellEnd"/>
      <w:proofErr w:type="gramEnd"/>
      <w:r w:rsidRPr="00E17A6B">
        <w:rPr>
          <w:rFonts w:ascii="Times New Roman" w:hAnsi="Times New Roman" w:cs="Times New Roman"/>
        </w:rPr>
        <w:t>()</w:t>
      </w:r>
    </w:p>
    <w:p w14:paraId="6C313618" w14:textId="77777777" w:rsidR="00E17A6B" w:rsidRPr="00E17A6B" w:rsidRDefault="00E17A6B" w:rsidP="00E17A6B">
      <w:pPr>
        <w:rPr>
          <w:rFonts w:ascii="Times New Roman" w:hAnsi="Times New Roman" w:cs="Times New Roman"/>
        </w:rPr>
      </w:pPr>
    </w:p>
    <w:p w14:paraId="36F52E4E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 xml:space="preserve">    </w:t>
      </w:r>
      <w:proofErr w:type="gramStart"/>
      <w:r w:rsidRPr="00E17A6B">
        <w:rPr>
          <w:rFonts w:ascii="Times New Roman" w:hAnsi="Times New Roman" w:cs="Times New Roman"/>
        </w:rPr>
        <w:t>print(</w:t>
      </w:r>
      <w:proofErr w:type="gramEnd"/>
      <w:r w:rsidRPr="00E17A6B">
        <w:rPr>
          <w:rFonts w:ascii="Times New Roman" w:hAnsi="Times New Roman" w:cs="Times New Roman"/>
        </w:rPr>
        <w:t>"Reversed list:")</w:t>
      </w:r>
    </w:p>
    <w:p w14:paraId="76FE3C47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E17A6B">
        <w:rPr>
          <w:rFonts w:ascii="Times New Roman" w:hAnsi="Times New Roman" w:cs="Times New Roman"/>
        </w:rPr>
        <w:t>ll.display</w:t>
      </w:r>
      <w:proofErr w:type="spellEnd"/>
      <w:proofErr w:type="gramEnd"/>
      <w:r w:rsidRPr="00E17A6B">
        <w:rPr>
          <w:rFonts w:ascii="Times New Roman" w:hAnsi="Times New Roman" w:cs="Times New Roman"/>
        </w:rPr>
        <w:t>()</w:t>
      </w:r>
    </w:p>
    <w:p w14:paraId="125B56BF" w14:textId="77777777" w:rsidR="00E17A6B" w:rsidRPr="00E17A6B" w:rsidRDefault="00E17A6B" w:rsidP="00E17A6B">
      <w:pPr>
        <w:rPr>
          <w:rFonts w:ascii="Times New Roman" w:hAnsi="Times New Roman" w:cs="Times New Roman"/>
        </w:rPr>
      </w:pPr>
    </w:p>
    <w:p w14:paraId="551BA70A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if __name__ == "__main__":</w:t>
      </w:r>
    </w:p>
    <w:p w14:paraId="20E419AE" w14:textId="77777777" w:rsidR="00E17A6B" w:rsidRPr="00E17A6B" w:rsidRDefault="00E17A6B" w:rsidP="00E17A6B">
      <w:pPr>
        <w:rPr>
          <w:rFonts w:ascii="Times New Roman" w:hAnsi="Times New Roman" w:cs="Times New Roman"/>
          <w:b/>
          <w:bCs/>
        </w:rPr>
      </w:pPr>
      <w:r w:rsidRPr="00E17A6B">
        <w:rPr>
          <w:rFonts w:ascii="Times New Roman" w:hAnsi="Times New Roman" w:cs="Times New Roman"/>
        </w:rPr>
        <w:t xml:space="preserve">    </w:t>
      </w:r>
      <w:proofErr w:type="gramStart"/>
      <w:r w:rsidRPr="00E17A6B">
        <w:rPr>
          <w:rFonts w:ascii="Times New Roman" w:hAnsi="Times New Roman" w:cs="Times New Roman"/>
        </w:rPr>
        <w:t>main(</w:t>
      </w:r>
      <w:proofErr w:type="gramEnd"/>
      <w:r w:rsidRPr="00E17A6B">
        <w:rPr>
          <w:rFonts w:ascii="Times New Roman" w:hAnsi="Times New Roman" w:cs="Times New Roman"/>
        </w:rPr>
        <w:t>)</w:t>
      </w:r>
    </w:p>
    <w:p w14:paraId="69B9E307" w14:textId="3DCB861B" w:rsidR="00E17A6B" w:rsidRDefault="00E17A6B" w:rsidP="00E17A6B">
      <w:pPr>
        <w:rPr>
          <w:rFonts w:ascii="Times New Roman" w:hAnsi="Times New Roman" w:cs="Times New Roman"/>
          <w:b/>
          <w:bCs/>
        </w:rPr>
      </w:pPr>
      <w:r w:rsidRPr="00E17A6B">
        <w:rPr>
          <w:rFonts w:ascii="Times New Roman" w:hAnsi="Times New Roman" w:cs="Times New Roman"/>
          <w:b/>
          <w:bCs/>
        </w:rPr>
        <w:t>OUTPUT</w:t>
      </w:r>
    </w:p>
    <w:p w14:paraId="34CD0449" w14:textId="27DD1BC4" w:rsidR="00E17A6B" w:rsidRPr="00E17A6B" w:rsidRDefault="00E17A6B" w:rsidP="00E17A6B">
      <w:pPr>
        <w:rPr>
          <w:rFonts w:ascii="Times New Roman" w:hAnsi="Times New Roman" w:cs="Times New Roman"/>
          <w:b/>
          <w:bCs/>
        </w:rPr>
      </w:pPr>
      <w:r w:rsidRPr="00E17A6B">
        <w:rPr>
          <w:rFonts w:ascii="Times New Roman" w:hAnsi="Times New Roman" w:cs="Times New Roman"/>
          <w:b/>
          <w:bCs/>
        </w:rPr>
        <w:drawing>
          <wp:inline distT="0" distB="0" distL="0" distR="0" wp14:anchorId="687EF1F0" wp14:editId="398161CA">
            <wp:extent cx="5486400" cy="1547495"/>
            <wp:effectExtent l="0" t="0" r="0" b="0"/>
            <wp:docPr id="1807627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6275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849E" w14:textId="77777777" w:rsidR="00E17A6B" w:rsidRPr="00E17A6B" w:rsidRDefault="00E17A6B">
      <w:pPr>
        <w:rPr>
          <w:rFonts w:ascii="Times New Roman" w:hAnsi="Times New Roman" w:cs="Times New Roman"/>
          <w:b/>
          <w:bCs/>
        </w:rPr>
      </w:pPr>
    </w:p>
    <w:p w14:paraId="5208CCA8" w14:textId="77777777" w:rsidR="007C4E9E" w:rsidRPr="00E817BB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E817BB">
        <w:rPr>
          <w:rFonts w:ascii="Times New Roman" w:hAnsi="Times New Roman" w:cs="Times New Roman"/>
          <w:color w:val="auto"/>
        </w:rPr>
        <w:lastRenderedPageBreak/>
        <w:t>Section 3: SQL with Python Integration (30 mins)</w:t>
      </w:r>
    </w:p>
    <w:p w14:paraId="36A01A54" w14:textId="77777777" w:rsidR="007C4E9E" w:rsidRDefault="00000000">
      <w:pPr>
        <w:rPr>
          <w:rFonts w:ascii="Times New Roman" w:hAnsi="Times New Roman" w:cs="Times New Roman"/>
        </w:rPr>
      </w:pPr>
      <w:r w:rsidRPr="00E817BB">
        <w:rPr>
          <w:rFonts w:ascii="Times New Roman" w:hAnsi="Times New Roman" w:cs="Times New Roman"/>
        </w:rPr>
        <w:t>Q5. SQL + Python – Student Scores Table</w:t>
      </w:r>
      <w:r w:rsidRPr="00E817BB">
        <w:rPr>
          <w:rFonts w:ascii="Times New Roman" w:hAnsi="Times New Roman" w:cs="Times New Roman"/>
        </w:rPr>
        <w:br/>
        <w:t xml:space="preserve">- Create table </w:t>
      </w:r>
      <w:proofErr w:type="gramStart"/>
      <w:r w:rsidRPr="00E817BB">
        <w:rPr>
          <w:rFonts w:ascii="Times New Roman" w:hAnsi="Times New Roman" w:cs="Times New Roman"/>
        </w:rPr>
        <w:t>StudentScores(</w:t>
      </w:r>
      <w:proofErr w:type="gramEnd"/>
      <w:r w:rsidRPr="00E817BB">
        <w:rPr>
          <w:rFonts w:ascii="Times New Roman" w:hAnsi="Times New Roman" w:cs="Times New Roman"/>
        </w:rPr>
        <w:t>name VARCHAR, subject VARCHAR, marks INT)</w:t>
      </w:r>
      <w:r w:rsidRPr="00E817BB">
        <w:rPr>
          <w:rFonts w:ascii="Times New Roman" w:hAnsi="Times New Roman" w:cs="Times New Roman"/>
        </w:rPr>
        <w:br/>
        <w:t>- Insert sample data</w:t>
      </w:r>
      <w:r w:rsidRPr="00E817BB">
        <w:rPr>
          <w:rFonts w:ascii="Times New Roman" w:hAnsi="Times New Roman" w:cs="Times New Roman"/>
        </w:rPr>
        <w:br/>
        <w:t>- Use Python to display records, show average marks, list students scoring &lt;40</w:t>
      </w:r>
    </w:p>
    <w:p w14:paraId="6949D6DC" w14:textId="5C443F0E" w:rsidR="00E17A6B" w:rsidRPr="00E17A6B" w:rsidRDefault="00E17A6B">
      <w:pPr>
        <w:rPr>
          <w:rFonts w:ascii="Times New Roman" w:hAnsi="Times New Roman" w:cs="Times New Roman"/>
          <w:b/>
          <w:bCs/>
        </w:rPr>
      </w:pPr>
      <w:r w:rsidRPr="00E17A6B">
        <w:rPr>
          <w:rFonts w:ascii="Times New Roman" w:hAnsi="Times New Roman" w:cs="Times New Roman"/>
          <w:b/>
          <w:bCs/>
        </w:rPr>
        <w:t>SOLUTION</w:t>
      </w:r>
    </w:p>
    <w:p w14:paraId="5AE045F1" w14:textId="77777777" w:rsidR="00E17A6B" w:rsidRPr="00E17A6B" w:rsidRDefault="00E17A6B" w:rsidP="00E17A6B">
      <w:pPr>
        <w:rPr>
          <w:rFonts w:ascii="Times New Roman" w:hAnsi="Times New Roman" w:cs="Times New Roman"/>
        </w:rPr>
      </w:pPr>
    </w:p>
    <w:p w14:paraId="68E81B58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import sqlite3</w:t>
      </w:r>
    </w:p>
    <w:p w14:paraId="2B6DF548" w14:textId="77777777" w:rsidR="00E17A6B" w:rsidRPr="00E17A6B" w:rsidRDefault="00E17A6B" w:rsidP="00E17A6B">
      <w:pPr>
        <w:rPr>
          <w:rFonts w:ascii="Times New Roman" w:hAnsi="Times New Roman" w:cs="Times New Roman"/>
        </w:rPr>
      </w:pPr>
    </w:p>
    <w:p w14:paraId="34679DBA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conn = sqlite3.connect(</w:t>
      </w:r>
      <w:proofErr w:type="gramStart"/>
      <w:r w:rsidRPr="00E17A6B">
        <w:rPr>
          <w:rFonts w:ascii="Times New Roman" w:hAnsi="Times New Roman" w:cs="Times New Roman"/>
        </w:rPr>
        <w:t>':memory</w:t>
      </w:r>
      <w:proofErr w:type="gramEnd"/>
      <w:r w:rsidRPr="00E17A6B">
        <w:rPr>
          <w:rFonts w:ascii="Times New Roman" w:hAnsi="Times New Roman" w:cs="Times New Roman"/>
        </w:rPr>
        <w:t>:')</w:t>
      </w:r>
    </w:p>
    <w:p w14:paraId="061AC8DB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 xml:space="preserve">c = </w:t>
      </w:r>
      <w:proofErr w:type="spellStart"/>
      <w:proofErr w:type="gramStart"/>
      <w:r w:rsidRPr="00E17A6B">
        <w:rPr>
          <w:rFonts w:ascii="Times New Roman" w:hAnsi="Times New Roman" w:cs="Times New Roman"/>
        </w:rPr>
        <w:t>conn.cursor</w:t>
      </w:r>
      <w:proofErr w:type="spellEnd"/>
      <w:proofErr w:type="gramEnd"/>
      <w:r w:rsidRPr="00E17A6B">
        <w:rPr>
          <w:rFonts w:ascii="Times New Roman" w:hAnsi="Times New Roman" w:cs="Times New Roman"/>
        </w:rPr>
        <w:t>()</w:t>
      </w:r>
    </w:p>
    <w:p w14:paraId="4C983CB2" w14:textId="77777777" w:rsidR="00E17A6B" w:rsidRPr="00E17A6B" w:rsidRDefault="00E17A6B" w:rsidP="00E17A6B">
      <w:pPr>
        <w:rPr>
          <w:rFonts w:ascii="Times New Roman" w:hAnsi="Times New Roman" w:cs="Times New Roman"/>
        </w:rPr>
      </w:pPr>
    </w:p>
    <w:p w14:paraId="075D48EB" w14:textId="77777777" w:rsidR="00E17A6B" w:rsidRPr="00E17A6B" w:rsidRDefault="00E17A6B" w:rsidP="00E17A6B">
      <w:pPr>
        <w:rPr>
          <w:rFonts w:ascii="Times New Roman" w:hAnsi="Times New Roman" w:cs="Times New Roman"/>
        </w:rPr>
      </w:pPr>
      <w:proofErr w:type="spellStart"/>
      <w:r w:rsidRPr="00E17A6B">
        <w:rPr>
          <w:rFonts w:ascii="Times New Roman" w:hAnsi="Times New Roman" w:cs="Times New Roman"/>
        </w:rPr>
        <w:t>c.</w:t>
      </w:r>
      <w:proofErr w:type="gramStart"/>
      <w:r w:rsidRPr="00E17A6B">
        <w:rPr>
          <w:rFonts w:ascii="Times New Roman" w:hAnsi="Times New Roman" w:cs="Times New Roman"/>
        </w:rPr>
        <w:t>execute</w:t>
      </w:r>
      <w:proofErr w:type="spellEnd"/>
      <w:r w:rsidRPr="00E17A6B">
        <w:rPr>
          <w:rFonts w:ascii="Times New Roman" w:hAnsi="Times New Roman" w:cs="Times New Roman"/>
        </w:rPr>
        <w:t>(</w:t>
      </w:r>
      <w:proofErr w:type="gramEnd"/>
      <w:r w:rsidRPr="00E17A6B">
        <w:rPr>
          <w:rFonts w:ascii="Times New Roman" w:hAnsi="Times New Roman" w:cs="Times New Roman"/>
        </w:rPr>
        <w:t xml:space="preserve">"CREATE TABLE </w:t>
      </w:r>
      <w:proofErr w:type="spellStart"/>
      <w:r w:rsidRPr="00E17A6B">
        <w:rPr>
          <w:rFonts w:ascii="Times New Roman" w:hAnsi="Times New Roman" w:cs="Times New Roman"/>
        </w:rPr>
        <w:t>StudentScores</w:t>
      </w:r>
      <w:proofErr w:type="spellEnd"/>
      <w:r w:rsidRPr="00E17A6B">
        <w:rPr>
          <w:rFonts w:ascii="Times New Roman" w:hAnsi="Times New Roman" w:cs="Times New Roman"/>
        </w:rPr>
        <w:t xml:space="preserve"> (name TEXT, subject TEXT, marks INTEGER)")</w:t>
      </w:r>
    </w:p>
    <w:p w14:paraId="20C30117" w14:textId="77777777" w:rsidR="00E17A6B" w:rsidRPr="00E17A6B" w:rsidRDefault="00E17A6B" w:rsidP="00E17A6B">
      <w:pPr>
        <w:rPr>
          <w:rFonts w:ascii="Times New Roman" w:hAnsi="Times New Roman" w:cs="Times New Roman"/>
        </w:rPr>
      </w:pPr>
    </w:p>
    <w:p w14:paraId="740D9F27" w14:textId="77777777" w:rsidR="00E17A6B" w:rsidRPr="00E17A6B" w:rsidRDefault="00E17A6B" w:rsidP="00E17A6B">
      <w:pPr>
        <w:rPr>
          <w:rFonts w:ascii="Times New Roman" w:hAnsi="Times New Roman" w:cs="Times New Roman"/>
        </w:rPr>
      </w:pPr>
      <w:proofErr w:type="spellStart"/>
      <w:r w:rsidRPr="00E17A6B">
        <w:rPr>
          <w:rFonts w:ascii="Times New Roman" w:hAnsi="Times New Roman" w:cs="Times New Roman"/>
        </w:rPr>
        <w:t>c.</w:t>
      </w:r>
      <w:proofErr w:type="gramStart"/>
      <w:r w:rsidRPr="00E17A6B">
        <w:rPr>
          <w:rFonts w:ascii="Times New Roman" w:hAnsi="Times New Roman" w:cs="Times New Roman"/>
        </w:rPr>
        <w:t>execute</w:t>
      </w:r>
      <w:proofErr w:type="spellEnd"/>
      <w:r w:rsidRPr="00E17A6B">
        <w:rPr>
          <w:rFonts w:ascii="Times New Roman" w:hAnsi="Times New Roman" w:cs="Times New Roman"/>
        </w:rPr>
        <w:t>(</w:t>
      </w:r>
      <w:proofErr w:type="gramEnd"/>
      <w:r w:rsidRPr="00E17A6B">
        <w:rPr>
          <w:rFonts w:ascii="Times New Roman" w:hAnsi="Times New Roman" w:cs="Times New Roman"/>
        </w:rPr>
        <w:t xml:space="preserve">"INSERT INTO </w:t>
      </w:r>
      <w:proofErr w:type="spellStart"/>
      <w:r w:rsidRPr="00E17A6B">
        <w:rPr>
          <w:rFonts w:ascii="Times New Roman" w:hAnsi="Times New Roman" w:cs="Times New Roman"/>
        </w:rPr>
        <w:t>StudentScores</w:t>
      </w:r>
      <w:proofErr w:type="spellEnd"/>
      <w:r w:rsidRPr="00E17A6B">
        <w:rPr>
          <w:rFonts w:ascii="Times New Roman" w:hAnsi="Times New Roman" w:cs="Times New Roman"/>
        </w:rPr>
        <w:t xml:space="preserve"> VALUES ('Alice', 'Math', 75)")</w:t>
      </w:r>
    </w:p>
    <w:p w14:paraId="499F862A" w14:textId="77777777" w:rsidR="00E17A6B" w:rsidRPr="00E17A6B" w:rsidRDefault="00E17A6B" w:rsidP="00E17A6B">
      <w:pPr>
        <w:rPr>
          <w:rFonts w:ascii="Times New Roman" w:hAnsi="Times New Roman" w:cs="Times New Roman"/>
        </w:rPr>
      </w:pPr>
      <w:proofErr w:type="spellStart"/>
      <w:r w:rsidRPr="00E17A6B">
        <w:rPr>
          <w:rFonts w:ascii="Times New Roman" w:hAnsi="Times New Roman" w:cs="Times New Roman"/>
        </w:rPr>
        <w:t>c.</w:t>
      </w:r>
      <w:proofErr w:type="gramStart"/>
      <w:r w:rsidRPr="00E17A6B">
        <w:rPr>
          <w:rFonts w:ascii="Times New Roman" w:hAnsi="Times New Roman" w:cs="Times New Roman"/>
        </w:rPr>
        <w:t>execute</w:t>
      </w:r>
      <w:proofErr w:type="spellEnd"/>
      <w:r w:rsidRPr="00E17A6B">
        <w:rPr>
          <w:rFonts w:ascii="Times New Roman" w:hAnsi="Times New Roman" w:cs="Times New Roman"/>
        </w:rPr>
        <w:t>(</w:t>
      </w:r>
      <w:proofErr w:type="gramEnd"/>
      <w:r w:rsidRPr="00E17A6B">
        <w:rPr>
          <w:rFonts w:ascii="Times New Roman" w:hAnsi="Times New Roman" w:cs="Times New Roman"/>
        </w:rPr>
        <w:t xml:space="preserve">"INSERT INTO </w:t>
      </w:r>
      <w:proofErr w:type="spellStart"/>
      <w:r w:rsidRPr="00E17A6B">
        <w:rPr>
          <w:rFonts w:ascii="Times New Roman" w:hAnsi="Times New Roman" w:cs="Times New Roman"/>
        </w:rPr>
        <w:t>StudentScores</w:t>
      </w:r>
      <w:proofErr w:type="spellEnd"/>
      <w:r w:rsidRPr="00E17A6B">
        <w:rPr>
          <w:rFonts w:ascii="Times New Roman" w:hAnsi="Times New Roman" w:cs="Times New Roman"/>
        </w:rPr>
        <w:t xml:space="preserve"> VALUES ('Bob', 'Science', 55)")</w:t>
      </w:r>
    </w:p>
    <w:p w14:paraId="07EAE1C9" w14:textId="77777777" w:rsidR="00E17A6B" w:rsidRPr="00E17A6B" w:rsidRDefault="00E17A6B" w:rsidP="00E17A6B">
      <w:pPr>
        <w:rPr>
          <w:rFonts w:ascii="Times New Roman" w:hAnsi="Times New Roman" w:cs="Times New Roman"/>
        </w:rPr>
      </w:pPr>
      <w:proofErr w:type="spellStart"/>
      <w:r w:rsidRPr="00E17A6B">
        <w:rPr>
          <w:rFonts w:ascii="Times New Roman" w:hAnsi="Times New Roman" w:cs="Times New Roman"/>
        </w:rPr>
        <w:t>c.</w:t>
      </w:r>
      <w:proofErr w:type="gramStart"/>
      <w:r w:rsidRPr="00E17A6B">
        <w:rPr>
          <w:rFonts w:ascii="Times New Roman" w:hAnsi="Times New Roman" w:cs="Times New Roman"/>
        </w:rPr>
        <w:t>execute</w:t>
      </w:r>
      <w:proofErr w:type="spellEnd"/>
      <w:r w:rsidRPr="00E17A6B">
        <w:rPr>
          <w:rFonts w:ascii="Times New Roman" w:hAnsi="Times New Roman" w:cs="Times New Roman"/>
        </w:rPr>
        <w:t>(</w:t>
      </w:r>
      <w:proofErr w:type="gramEnd"/>
      <w:r w:rsidRPr="00E17A6B">
        <w:rPr>
          <w:rFonts w:ascii="Times New Roman" w:hAnsi="Times New Roman" w:cs="Times New Roman"/>
        </w:rPr>
        <w:t xml:space="preserve">"INSERT INTO </w:t>
      </w:r>
      <w:proofErr w:type="spellStart"/>
      <w:r w:rsidRPr="00E17A6B">
        <w:rPr>
          <w:rFonts w:ascii="Times New Roman" w:hAnsi="Times New Roman" w:cs="Times New Roman"/>
        </w:rPr>
        <w:t>StudentScores</w:t>
      </w:r>
      <w:proofErr w:type="spellEnd"/>
      <w:r w:rsidRPr="00E17A6B">
        <w:rPr>
          <w:rFonts w:ascii="Times New Roman" w:hAnsi="Times New Roman" w:cs="Times New Roman"/>
        </w:rPr>
        <w:t xml:space="preserve"> VALUES ('Charlie', 'Math', 35)")</w:t>
      </w:r>
    </w:p>
    <w:p w14:paraId="58E49E68" w14:textId="77777777" w:rsidR="00E17A6B" w:rsidRPr="00E17A6B" w:rsidRDefault="00E17A6B" w:rsidP="00E17A6B">
      <w:pPr>
        <w:rPr>
          <w:rFonts w:ascii="Times New Roman" w:hAnsi="Times New Roman" w:cs="Times New Roman"/>
        </w:rPr>
      </w:pPr>
      <w:proofErr w:type="spellStart"/>
      <w:r w:rsidRPr="00E17A6B">
        <w:rPr>
          <w:rFonts w:ascii="Times New Roman" w:hAnsi="Times New Roman" w:cs="Times New Roman"/>
        </w:rPr>
        <w:t>c.</w:t>
      </w:r>
      <w:proofErr w:type="gramStart"/>
      <w:r w:rsidRPr="00E17A6B">
        <w:rPr>
          <w:rFonts w:ascii="Times New Roman" w:hAnsi="Times New Roman" w:cs="Times New Roman"/>
        </w:rPr>
        <w:t>execute</w:t>
      </w:r>
      <w:proofErr w:type="spellEnd"/>
      <w:r w:rsidRPr="00E17A6B">
        <w:rPr>
          <w:rFonts w:ascii="Times New Roman" w:hAnsi="Times New Roman" w:cs="Times New Roman"/>
        </w:rPr>
        <w:t>(</w:t>
      </w:r>
      <w:proofErr w:type="gramEnd"/>
      <w:r w:rsidRPr="00E17A6B">
        <w:rPr>
          <w:rFonts w:ascii="Times New Roman" w:hAnsi="Times New Roman" w:cs="Times New Roman"/>
        </w:rPr>
        <w:t xml:space="preserve">"INSERT INTO </w:t>
      </w:r>
      <w:proofErr w:type="spellStart"/>
      <w:r w:rsidRPr="00E17A6B">
        <w:rPr>
          <w:rFonts w:ascii="Times New Roman" w:hAnsi="Times New Roman" w:cs="Times New Roman"/>
        </w:rPr>
        <w:t>StudentScores</w:t>
      </w:r>
      <w:proofErr w:type="spellEnd"/>
      <w:r w:rsidRPr="00E17A6B">
        <w:rPr>
          <w:rFonts w:ascii="Times New Roman" w:hAnsi="Times New Roman" w:cs="Times New Roman"/>
        </w:rPr>
        <w:t xml:space="preserve"> VALUES ('Daisy', 'English', 82)")</w:t>
      </w:r>
    </w:p>
    <w:p w14:paraId="559DD312" w14:textId="77777777" w:rsidR="00E17A6B" w:rsidRPr="00E17A6B" w:rsidRDefault="00E17A6B" w:rsidP="00E17A6B">
      <w:pPr>
        <w:rPr>
          <w:rFonts w:ascii="Times New Roman" w:hAnsi="Times New Roman" w:cs="Times New Roman"/>
        </w:rPr>
      </w:pPr>
      <w:proofErr w:type="spellStart"/>
      <w:r w:rsidRPr="00E17A6B">
        <w:rPr>
          <w:rFonts w:ascii="Times New Roman" w:hAnsi="Times New Roman" w:cs="Times New Roman"/>
        </w:rPr>
        <w:t>c.</w:t>
      </w:r>
      <w:proofErr w:type="gramStart"/>
      <w:r w:rsidRPr="00E17A6B">
        <w:rPr>
          <w:rFonts w:ascii="Times New Roman" w:hAnsi="Times New Roman" w:cs="Times New Roman"/>
        </w:rPr>
        <w:t>execute</w:t>
      </w:r>
      <w:proofErr w:type="spellEnd"/>
      <w:r w:rsidRPr="00E17A6B">
        <w:rPr>
          <w:rFonts w:ascii="Times New Roman" w:hAnsi="Times New Roman" w:cs="Times New Roman"/>
        </w:rPr>
        <w:t>(</w:t>
      </w:r>
      <w:proofErr w:type="gramEnd"/>
      <w:r w:rsidRPr="00E17A6B">
        <w:rPr>
          <w:rFonts w:ascii="Times New Roman" w:hAnsi="Times New Roman" w:cs="Times New Roman"/>
        </w:rPr>
        <w:t xml:space="preserve">"INSERT INTO </w:t>
      </w:r>
      <w:proofErr w:type="spellStart"/>
      <w:r w:rsidRPr="00E17A6B">
        <w:rPr>
          <w:rFonts w:ascii="Times New Roman" w:hAnsi="Times New Roman" w:cs="Times New Roman"/>
        </w:rPr>
        <w:t>StudentScores</w:t>
      </w:r>
      <w:proofErr w:type="spellEnd"/>
      <w:r w:rsidRPr="00E17A6B">
        <w:rPr>
          <w:rFonts w:ascii="Times New Roman" w:hAnsi="Times New Roman" w:cs="Times New Roman"/>
        </w:rPr>
        <w:t xml:space="preserve"> VALUES ('Ethan', 'Science', 29)")</w:t>
      </w:r>
    </w:p>
    <w:p w14:paraId="22B74AD5" w14:textId="77777777" w:rsidR="00E17A6B" w:rsidRPr="00E17A6B" w:rsidRDefault="00E17A6B" w:rsidP="00E17A6B">
      <w:pPr>
        <w:rPr>
          <w:rFonts w:ascii="Times New Roman" w:hAnsi="Times New Roman" w:cs="Times New Roman"/>
        </w:rPr>
      </w:pPr>
      <w:proofErr w:type="spellStart"/>
      <w:r w:rsidRPr="00E17A6B">
        <w:rPr>
          <w:rFonts w:ascii="Times New Roman" w:hAnsi="Times New Roman" w:cs="Times New Roman"/>
        </w:rPr>
        <w:t>c.</w:t>
      </w:r>
      <w:proofErr w:type="gramStart"/>
      <w:r w:rsidRPr="00E17A6B">
        <w:rPr>
          <w:rFonts w:ascii="Times New Roman" w:hAnsi="Times New Roman" w:cs="Times New Roman"/>
        </w:rPr>
        <w:t>execute</w:t>
      </w:r>
      <w:proofErr w:type="spellEnd"/>
      <w:r w:rsidRPr="00E17A6B">
        <w:rPr>
          <w:rFonts w:ascii="Times New Roman" w:hAnsi="Times New Roman" w:cs="Times New Roman"/>
        </w:rPr>
        <w:t>(</w:t>
      </w:r>
      <w:proofErr w:type="gramEnd"/>
      <w:r w:rsidRPr="00E17A6B">
        <w:rPr>
          <w:rFonts w:ascii="Times New Roman" w:hAnsi="Times New Roman" w:cs="Times New Roman"/>
        </w:rPr>
        <w:t xml:space="preserve">"INSERT INTO </w:t>
      </w:r>
      <w:proofErr w:type="spellStart"/>
      <w:r w:rsidRPr="00E17A6B">
        <w:rPr>
          <w:rFonts w:ascii="Times New Roman" w:hAnsi="Times New Roman" w:cs="Times New Roman"/>
        </w:rPr>
        <w:t>StudentScores</w:t>
      </w:r>
      <w:proofErr w:type="spellEnd"/>
      <w:r w:rsidRPr="00E17A6B">
        <w:rPr>
          <w:rFonts w:ascii="Times New Roman" w:hAnsi="Times New Roman" w:cs="Times New Roman"/>
        </w:rPr>
        <w:t xml:space="preserve"> VALUES ('Fiona', 'Math', 91)")</w:t>
      </w:r>
    </w:p>
    <w:p w14:paraId="6CBE996E" w14:textId="77777777" w:rsidR="00E17A6B" w:rsidRPr="00E17A6B" w:rsidRDefault="00E17A6B" w:rsidP="00E17A6B">
      <w:pPr>
        <w:rPr>
          <w:rFonts w:ascii="Times New Roman" w:hAnsi="Times New Roman" w:cs="Times New Roman"/>
        </w:rPr>
      </w:pPr>
    </w:p>
    <w:p w14:paraId="6710F8CF" w14:textId="77777777" w:rsidR="00E17A6B" w:rsidRPr="00E17A6B" w:rsidRDefault="00E17A6B" w:rsidP="00E17A6B">
      <w:pPr>
        <w:rPr>
          <w:rFonts w:ascii="Times New Roman" w:hAnsi="Times New Roman" w:cs="Times New Roman"/>
        </w:rPr>
      </w:pPr>
      <w:proofErr w:type="gramStart"/>
      <w:r w:rsidRPr="00E17A6B">
        <w:rPr>
          <w:rFonts w:ascii="Times New Roman" w:hAnsi="Times New Roman" w:cs="Times New Roman"/>
        </w:rPr>
        <w:t>print(</w:t>
      </w:r>
      <w:proofErr w:type="gramEnd"/>
      <w:r w:rsidRPr="00E17A6B">
        <w:rPr>
          <w:rFonts w:ascii="Times New Roman" w:hAnsi="Times New Roman" w:cs="Times New Roman"/>
        </w:rPr>
        <w:t>"All Students:")</w:t>
      </w:r>
    </w:p>
    <w:p w14:paraId="1126141D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 xml:space="preserve">for row in </w:t>
      </w:r>
      <w:proofErr w:type="spellStart"/>
      <w:proofErr w:type="gramStart"/>
      <w:r w:rsidRPr="00E17A6B">
        <w:rPr>
          <w:rFonts w:ascii="Times New Roman" w:hAnsi="Times New Roman" w:cs="Times New Roman"/>
        </w:rPr>
        <w:t>c.execute</w:t>
      </w:r>
      <w:proofErr w:type="spellEnd"/>
      <w:proofErr w:type="gramEnd"/>
      <w:r w:rsidRPr="00E17A6B">
        <w:rPr>
          <w:rFonts w:ascii="Times New Roman" w:hAnsi="Times New Roman" w:cs="Times New Roman"/>
        </w:rPr>
        <w:t xml:space="preserve">("SELECT * FROM </w:t>
      </w:r>
      <w:proofErr w:type="spellStart"/>
      <w:r w:rsidRPr="00E17A6B">
        <w:rPr>
          <w:rFonts w:ascii="Times New Roman" w:hAnsi="Times New Roman" w:cs="Times New Roman"/>
        </w:rPr>
        <w:t>StudentScores</w:t>
      </w:r>
      <w:proofErr w:type="spellEnd"/>
      <w:r w:rsidRPr="00E17A6B">
        <w:rPr>
          <w:rFonts w:ascii="Times New Roman" w:hAnsi="Times New Roman" w:cs="Times New Roman"/>
        </w:rPr>
        <w:t>"):</w:t>
      </w:r>
    </w:p>
    <w:p w14:paraId="7CDE5A1F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print(row)</w:t>
      </w:r>
    </w:p>
    <w:p w14:paraId="7934634D" w14:textId="77777777" w:rsidR="00E17A6B" w:rsidRPr="00E17A6B" w:rsidRDefault="00E17A6B" w:rsidP="00E17A6B">
      <w:pPr>
        <w:rPr>
          <w:rFonts w:ascii="Times New Roman" w:hAnsi="Times New Roman" w:cs="Times New Roman"/>
        </w:rPr>
      </w:pPr>
    </w:p>
    <w:p w14:paraId="69D26D8B" w14:textId="77777777" w:rsidR="00E17A6B" w:rsidRPr="00E17A6B" w:rsidRDefault="00E17A6B" w:rsidP="00E17A6B">
      <w:pPr>
        <w:rPr>
          <w:rFonts w:ascii="Times New Roman" w:hAnsi="Times New Roman" w:cs="Times New Roman"/>
        </w:rPr>
      </w:pPr>
      <w:proofErr w:type="spellStart"/>
      <w:r w:rsidRPr="00E17A6B">
        <w:rPr>
          <w:rFonts w:ascii="Times New Roman" w:hAnsi="Times New Roman" w:cs="Times New Roman"/>
        </w:rPr>
        <w:t>c.</w:t>
      </w:r>
      <w:proofErr w:type="gramStart"/>
      <w:r w:rsidRPr="00E17A6B">
        <w:rPr>
          <w:rFonts w:ascii="Times New Roman" w:hAnsi="Times New Roman" w:cs="Times New Roman"/>
        </w:rPr>
        <w:t>execute</w:t>
      </w:r>
      <w:proofErr w:type="spellEnd"/>
      <w:r w:rsidRPr="00E17A6B">
        <w:rPr>
          <w:rFonts w:ascii="Times New Roman" w:hAnsi="Times New Roman" w:cs="Times New Roman"/>
        </w:rPr>
        <w:t>(</w:t>
      </w:r>
      <w:proofErr w:type="gramEnd"/>
      <w:r w:rsidRPr="00E17A6B">
        <w:rPr>
          <w:rFonts w:ascii="Times New Roman" w:hAnsi="Times New Roman" w:cs="Times New Roman"/>
        </w:rPr>
        <w:t xml:space="preserve">"SELECT </w:t>
      </w:r>
      <w:proofErr w:type="gramStart"/>
      <w:r w:rsidRPr="00E17A6B">
        <w:rPr>
          <w:rFonts w:ascii="Times New Roman" w:hAnsi="Times New Roman" w:cs="Times New Roman"/>
        </w:rPr>
        <w:t>AVG(</w:t>
      </w:r>
      <w:proofErr w:type="gramEnd"/>
      <w:r w:rsidRPr="00E17A6B">
        <w:rPr>
          <w:rFonts w:ascii="Times New Roman" w:hAnsi="Times New Roman" w:cs="Times New Roman"/>
        </w:rPr>
        <w:t xml:space="preserve">marks) FROM </w:t>
      </w:r>
      <w:proofErr w:type="spellStart"/>
      <w:r w:rsidRPr="00E17A6B">
        <w:rPr>
          <w:rFonts w:ascii="Times New Roman" w:hAnsi="Times New Roman" w:cs="Times New Roman"/>
        </w:rPr>
        <w:t>StudentScores</w:t>
      </w:r>
      <w:proofErr w:type="spellEnd"/>
      <w:r w:rsidRPr="00E17A6B">
        <w:rPr>
          <w:rFonts w:ascii="Times New Roman" w:hAnsi="Times New Roman" w:cs="Times New Roman"/>
        </w:rPr>
        <w:t>")</w:t>
      </w:r>
    </w:p>
    <w:p w14:paraId="48C14EFA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 xml:space="preserve">avg = </w:t>
      </w:r>
      <w:proofErr w:type="spellStart"/>
      <w:proofErr w:type="gramStart"/>
      <w:r w:rsidRPr="00E17A6B">
        <w:rPr>
          <w:rFonts w:ascii="Times New Roman" w:hAnsi="Times New Roman" w:cs="Times New Roman"/>
        </w:rPr>
        <w:t>c.fetchone</w:t>
      </w:r>
      <w:proofErr w:type="spellEnd"/>
      <w:r w:rsidRPr="00E17A6B">
        <w:rPr>
          <w:rFonts w:ascii="Times New Roman" w:hAnsi="Times New Roman" w:cs="Times New Roman"/>
        </w:rPr>
        <w:t>()[</w:t>
      </w:r>
      <w:proofErr w:type="gramEnd"/>
      <w:r w:rsidRPr="00E17A6B">
        <w:rPr>
          <w:rFonts w:ascii="Times New Roman" w:hAnsi="Times New Roman" w:cs="Times New Roman"/>
        </w:rPr>
        <w:t>0]</w:t>
      </w:r>
    </w:p>
    <w:p w14:paraId="3AFFB2B9" w14:textId="77777777" w:rsidR="00E17A6B" w:rsidRPr="00E17A6B" w:rsidRDefault="00E17A6B" w:rsidP="00E17A6B">
      <w:pPr>
        <w:rPr>
          <w:rFonts w:ascii="Times New Roman" w:hAnsi="Times New Roman" w:cs="Times New Roman"/>
        </w:rPr>
      </w:pPr>
      <w:proofErr w:type="gramStart"/>
      <w:r w:rsidRPr="00E17A6B">
        <w:rPr>
          <w:rFonts w:ascii="Times New Roman" w:hAnsi="Times New Roman" w:cs="Times New Roman"/>
        </w:rPr>
        <w:t>print(</w:t>
      </w:r>
      <w:proofErr w:type="gramEnd"/>
      <w:r w:rsidRPr="00E17A6B">
        <w:rPr>
          <w:rFonts w:ascii="Times New Roman" w:hAnsi="Times New Roman" w:cs="Times New Roman"/>
        </w:rPr>
        <w:t>"\</w:t>
      </w:r>
      <w:proofErr w:type="spellStart"/>
      <w:r w:rsidRPr="00E17A6B">
        <w:rPr>
          <w:rFonts w:ascii="Times New Roman" w:hAnsi="Times New Roman" w:cs="Times New Roman"/>
        </w:rPr>
        <w:t>nAverage</w:t>
      </w:r>
      <w:proofErr w:type="spellEnd"/>
      <w:r w:rsidRPr="00E17A6B">
        <w:rPr>
          <w:rFonts w:ascii="Times New Roman" w:hAnsi="Times New Roman" w:cs="Times New Roman"/>
        </w:rPr>
        <w:t xml:space="preserve"> Marks:", </w:t>
      </w:r>
      <w:proofErr w:type="gramStart"/>
      <w:r w:rsidRPr="00E17A6B">
        <w:rPr>
          <w:rFonts w:ascii="Times New Roman" w:hAnsi="Times New Roman" w:cs="Times New Roman"/>
        </w:rPr>
        <w:t>round(</w:t>
      </w:r>
      <w:proofErr w:type="gramEnd"/>
      <w:r w:rsidRPr="00E17A6B">
        <w:rPr>
          <w:rFonts w:ascii="Times New Roman" w:hAnsi="Times New Roman" w:cs="Times New Roman"/>
        </w:rPr>
        <w:t>avg, 2))</w:t>
      </w:r>
    </w:p>
    <w:p w14:paraId="7E783E3E" w14:textId="77777777" w:rsidR="00E17A6B" w:rsidRPr="00E17A6B" w:rsidRDefault="00E17A6B" w:rsidP="00E17A6B">
      <w:pPr>
        <w:rPr>
          <w:rFonts w:ascii="Times New Roman" w:hAnsi="Times New Roman" w:cs="Times New Roman"/>
        </w:rPr>
      </w:pPr>
    </w:p>
    <w:p w14:paraId="65F8C4F6" w14:textId="77777777" w:rsidR="00E17A6B" w:rsidRPr="00E17A6B" w:rsidRDefault="00E17A6B" w:rsidP="00E17A6B">
      <w:pPr>
        <w:rPr>
          <w:rFonts w:ascii="Times New Roman" w:hAnsi="Times New Roman" w:cs="Times New Roman"/>
        </w:rPr>
      </w:pPr>
      <w:proofErr w:type="gramStart"/>
      <w:r w:rsidRPr="00E17A6B">
        <w:rPr>
          <w:rFonts w:ascii="Times New Roman" w:hAnsi="Times New Roman" w:cs="Times New Roman"/>
        </w:rPr>
        <w:t>print(</w:t>
      </w:r>
      <w:proofErr w:type="gramEnd"/>
      <w:r w:rsidRPr="00E17A6B">
        <w:rPr>
          <w:rFonts w:ascii="Times New Roman" w:hAnsi="Times New Roman" w:cs="Times New Roman"/>
        </w:rPr>
        <w:t>"\</w:t>
      </w:r>
      <w:proofErr w:type="spellStart"/>
      <w:r w:rsidRPr="00E17A6B">
        <w:rPr>
          <w:rFonts w:ascii="Times New Roman" w:hAnsi="Times New Roman" w:cs="Times New Roman"/>
        </w:rPr>
        <w:t>nStudents</w:t>
      </w:r>
      <w:proofErr w:type="spellEnd"/>
      <w:r w:rsidRPr="00E17A6B">
        <w:rPr>
          <w:rFonts w:ascii="Times New Roman" w:hAnsi="Times New Roman" w:cs="Times New Roman"/>
        </w:rPr>
        <w:t xml:space="preserve"> scoring below 40:")</w:t>
      </w:r>
    </w:p>
    <w:p w14:paraId="13A8F5B3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 xml:space="preserve">for row in </w:t>
      </w:r>
      <w:proofErr w:type="spellStart"/>
      <w:proofErr w:type="gramStart"/>
      <w:r w:rsidRPr="00E17A6B">
        <w:rPr>
          <w:rFonts w:ascii="Times New Roman" w:hAnsi="Times New Roman" w:cs="Times New Roman"/>
        </w:rPr>
        <w:t>c.execute</w:t>
      </w:r>
      <w:proofErr w:type="spellEnd"/>
      <w:proofErr w:type="gramEnd"/>
      <w:r w:rsidRPr="00E17A6B">
        <w:rPr>
          <w:rFonts w:ascii="Times New Roman" w:hAnsi="Times New Roman" w:cs="Times New Roman"/>
        </w:rPr>
        <w:t xml:space="preserve">("SELECT * FROM </w:t>
      </w:r>
      <w:proofErr w:type="spellStart"/>
      <w:r w:rsidRPr="00E17A6B">
        <w:rPr>
          <w:rFonts w:ascii="Times New Roman" w:hAnsi="Times New Roman" w:cs="Times New Roman"/>
        </w:rPr>
        <w:t>StudentScores</w:t>
      </w:r>
      <w:proofErr w:type="spellEnd"/>
      <w:r w:rsidRPr="00E17A6B">
        <w:rPr>
          <w:rFonts w:ascii="Times New Roman" w:hAnsi="Times New Roman" w:cs="Times New Roman"/>
        </w:rPr>
        <w:t xml:space="preserve"> WHERE marks &lt; 40"):</w:t>
      </w:r>
    </w:p>
    <w:p w14:paraId="53E68FD2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    print(row)</w:t>
      </w:r>
    </w:p>
    <w:p w14:paraId="4F28432E" w14:textId="77777777" w:rsidR="00E17A6B" w:rsidRPr="00E17A6B" w:rsidRDefault="00E17A6B" w:rsidP="00E17A6B">
      <w:pPr>
        <w:rPr>
          <w:rFonts w:ascii="Times New Roman" w:hAnsi="Times New Roman" w:cs="Times New Roman"/>
        </w:rPr>
      </w:pPr>
    </w:p>
    <w:p w14:paraId="56A61806" w14:textId="77777777" w:rsidR="00E17A6B" w:rsidRPr="00E17A6B" w:rsidRDefault="00E17A6B" w:rsidP="00E17A6B">
      <w:pPr>
        <w:rPr>
          <w:rFonts w:ascii="Times New Roman" w:hAnsi="Times New Roman" w:cs="Times New Roman"/>
        </w:rPr>
      </w:pPr>
      <w:proofErr w:type="spellStart"/>
      <w:proofErr w:type="gramStart"/>
      <w:r w:rsidRPr="00E17A6B">
        <w:rPr>
          <w:rFonts w:ascii="Times New Roman" w:hAnsi="Times New Roman" w:cs="Times New Roman"/>
        </w:rPr>
        <w:t>conn.close</w:t>
      </w:r>
      <w:proofErr w:type="spellEnd"/>
      <w:proofErr w:type="gramEnd"/>
      <w:r w:rsidRPr="00E17A6B">
        <w:rPr>
          <w:rFonts w:ascii="Times New Roman" w:hAnsi="Times New Roman" w:cs="Times New Roman"/>
        </w:rPr>
        <w:t>()</w:t>
      </w:r>
    </w:p>
    <w:p w14:paraId="25A87A01" w14:textId="77777777" w:rsidR="00E17A6B" w:rsidRPr="00E17A6B" w:rsidRDefault="00E17A6B">
      <w:pPr>
        <w:rPr>
          <w:rFonts w:ascii="Times New Roman" w:hAnsi="Times New Roman" w:cs="Times New Roman"/>
          <w:b/>
          <w:bCs/>
        </w:rPr>
      </w:pPr>
    </w:p>
    <w:p w14:paraId="5B0B92D5" w14:textId="7CEE13F4" w:rsidR="00E17A6B" w:rsidRDefault="00E17A6B">
      <w:pPr>
        <w:rPr>
          <w:rFonts w:ascii="Times New Roman" w:hAnsi="Times New Roman" w:cs="Times New Roman"/>
          <w:b/>
          <w:bCs/>
        </w:rPr>
      </w:pPr>
      <w:r w:rsidRPr="00E17A6B">
        <w:rPr>
          <w:rFonts w:ascii="Times New Roman" w:hAnsi="Times New Roman" w:cs="Times New Roman"/>
          <w:b/>
          <w:bCs/>
        </w:rPr>
        <w:t>OUTPUT</w:t>
      </w:r>
    </w:p>
    <w:p w14:paraId="5D438514" w14:textId="010CB6E1" w:rsidR="00E17A6B" w:rsidRPr="00E17A6B" w:rsidRDefault="00E17A6B">
      <w:pPr>
        <w:rPr>
          <w:rFonts w:ascii="Times New Roman" w:hAnsi="Times New Roman" w:cs="Times New Roman"/>
          <w:b/>
          <w:bCs/>
        </w:rPr>
      </w:pPr>
      <w:r w:rsidRPr="00E17A6B">
        <w:rPr>
          <w:rFonts w:ascii="Times New Roman" w:hAnsi="Times New Roman" w:cs="Times New Roman"/>
          <w:b/>
          <w:bCs/>
        </w:rPr>
        <w:drawing>
          <wp:inline distT="0" distB="0" distL="0" distR="0" wp14:anchorId="5FD08624" wp14:editId="50CC98C8">
            <wp:extent cx="5486400" cy="2232025"/>
            <wp:effectExtent l="0" t="0" r="0" b="0"/>
            <wp:docPr id="99498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985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EE56D" w14:textId="77777777" w:rsidR="007C4E9E" w:rsidRPr="00E817BB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E817BB">
        <w:rPr>
          <w:rFonts w:ascii="Times New Roman" w:hAnsi="Times New Roman" w:cs="Times New Roman"/>
          <w:color w:val="auto"/>
        </w:rPr>
        <w:t>Section 4: Version Control with Git (10 mins)</w:t>
      </w:r>
    </w:p>
    <w:p w14:paraId="3754696E" w14:textId="77777777" w:rsidR="007C4E9E" w:rsidRDefault="00000000">
      <w:pPr>
        <w:rPr>
          <w:rFonts w:ascii="Times New Roman" w:hAnsi="Times New Roman" w:cs="Times New Roman"/>
        </w:rPr>
      </w:pPr>
      <w:r w:rsidRPr="00E817BB">
        <w:rPr>
          <w:rFonts w:ascii="Times New Roman" w:hAnsi="Times New Roman" w:cs="Times New Roman"/>
        </w:rPr>
        <w:t>Q6. Git Challenge</w:t>
      </w:r>
      <w:r w:rsidRPr="00E817BB">
        <w:rPr>
          <w:rFonts w:ascii="Times New Roman" w:hAnsi="Times New Roman" w:cs="Times New Roman"/>
        </w:rPr>
        <w:br/>
        <w:t>- Initialize Git repository</w:t>
      </w:r>
      <w:r w:rsidRPr="00E817BB">
        <w:rPr>
          <w:rFonts w:ascii="Times New Roman" w:hAnsi="Times New Roman" w:cs="Times New Roman"/>
        </w:rPr>
        <w:br/>
        <w:t>- Create and switch to branch feature/students</w:t>
      </w:r>
      <w:r w:rsidRPr="00E817BB">
        <w:rPr>
          <w:rFonts w:ascii="Times New Roman" w:hAnsi="Times New Roman" w:cs="Times New Roman"/>
        </w:rPr>
        <w:br/>
        <w:t>- Add and commit your Python code</w:t>
      </w:r>
      <w:r w:rsidRPr="00E817BB">
        <w:rPr>
          <w:rFonts w:ascii="Times New Roman" w:hAnsi="Times New Roman" w:cs="Times New Roman"/>
        </w:rPr>
        <w:br/>
        <w:t>- Merge feature/students into main</w:t>
      </w:r>
      <w:r w:rsidRPr="00E817BB">
        <w:rPr>
          <w:rFonts w:ascii="Times New Roman" w:hAnsi="Times New Roman" w:cs="Times New Roman"/>
        </w:rPr>
        <w:br/>
        <w:t>- Provide Git commands</w:t>
      </w:r>
    </w:p>
    <w:p w14:paraId="6E85A7B3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# 1. (If you haven’t already) initialize the repo</w:t>
      </w:r>
    </w:p>
    <w:p w14:paraId="6C053721" w14:textId="577D2A7E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 xml:space="preserve">git </w:t>
      </w:r>
      <w:proofErr w:type="spellStart"/>
      <w:r w:rsidRPr="00E17A6B">
        <w:rPr>
          <w:rFonts w:ascii="Times New Roman" w:hAnsi="Times New Roman" w:cs="Times New Roman"/>
        </w:rPr>
        <w:t>init</w:t>
      </w:r>
      <w:proofErr w:type="spellEnd"/>
    </w:p>
    <w:p w14:paraId="1F20ED6B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# 2. Create &amp; switch to the feature branch</w:t>
      </w:r>
    </w:p>
    <w:p w14:paraId="4D33F2C2" w14:textId="77D4022E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git checkout -b feature/students</w:t>
      </w:r>
    </w:p>
    <w:p w14:paraId="5CF4E9F2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# 3. Stage and commit your Python code</w:t>
      </w:r>
    </w:p>
    <w:p w14:paraId="3ABFD137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 xml:space="preserve">git </w:t>
      </w:r>
      <w:proofErr w:type="gramStart"/>
      <w:r w:rsidRPr="00E17A6B">
        <w:rPr>
          <w:rFonts w:ascii="Times New Roman" w:hAnsi="Times New Roman" w:cs="Times New Roman"/>
        </w:rPr>
        <w:t>add .</w:t>
      </w:r>
      <w:proofErr w:type="gramEnd"/>
    </w:p>
    <w:p w14:paraId="3F41C84F" w14:textId="1B6499D2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lastRenderedPageBreak/>
        <w:t>git commit -m "Add all Python solutions and tests for student challenge"</w:t>
      </w:r>
    </w:p>
    <w:p w14:paraId="59AE48A7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# 4. Switch back to main and merge the feature branch</w:t>
      </w:r>
    </w:p>
    <w:p w14:paraId="0E26133A" w14:textId="77777777" w:rsidR="00E17A6B" w:rsidRPr="00E17A6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git checkout main</w:t>
      </w:r>
    </w:p>
    <w:p w14:paraId="7C2A426B" w14:textId="2EF420AD" w:rsidR="00E17A6B" w:rsidRPr="00E817BB" w:rsidRDefault="00E17A6B" w:rsidP="00E17A6B">
      <w:pPr>
        <w:rPr>
          <w:rFonts w:ascii="Times New Roman" w:hAnsi="Times New Roman" w:cs="Times New Roman"/>
        </w:rPr>
      </w:pPr>
      <w:r w:rsidRPr="00E17A6B">
        <w:rPr>
          <w:rFonts w:ascii="Times New Roman" w:hAnsi="Times New Roman" w:cs="Times New Roman"/>
        </w:rPr>
        <w:t>git merge feature/students</w:t>
      </w:r>
    </w:p>
    <w:p w14:paraId="3C5D6AD7" w14:textId="77777777" w:rsidR="007C4E9E" w:rsidRPr="00E817BB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E817BB">
        <w:rPr>
          <w:rFonts w:ascii="Times New Roman" w:hAnsi="Times New Roman" w:cs="Times New Roman"/>
          <w:color w:val="auto"/>
        </w:rPr>
        <w:t>Bonus Section: PyUnit Test Case (10 mins)</w:t>
      </w:r>
    </w:p>
    <w:p w14:paraId="66D897B0" w14:textId="77777777" w:rsidR="007C4E9E" w:rsidRPr="007C0EAC" w:rsidRDefault="00000000">
      <w:pPr>
        <w:rPr>
          <w:rFonts w:ascii="Times New Roman" w:hAnsi="Times New Roman" w:cs="Times New Roman"/>
          <w:b/>
          <w:bCs/>
        </w:rPr>
      </w:pPr>
      <w:r w:rsidRPr="00E817BB">
        <w:rPr>
          <w:rFonts w:ascii="Times New Roman" w:hAnsi="Times New Roman" w:cs="Times New Roman"/>
        </w:rPr>
        <w:t>Q7. PyUnit test cases for Q1 (Booking System)</w:t>
      </w:r>
      <w:r w:rsidRPr="00E817BB">
        <w:rPr>
          <w:rFonts w:ascii="Times New Roman" w:hAnsi="Times New Roman" w:cs="Times New Roman"/>
        </w:rPr>
        <w:br/>
        <w:t>- 1 test case for calculate_</w:t>
      </w:r>
      <w:proofErr w:type="gramStart"/>
      <w:r w:rsidRPr="00E817BB">
        <w:rPr>
          <w:rFonts w:ascii="Times New Roman" w:hAnsi="Times New Roman" w:cs="Times New Roman"/>
        </w:rPr>
        <w:t>amount(</w:t>
      </w:r>
      <w:proofErr w:type="gramEnd"/>
      <w:r w:rsidRPr="00E817BB">
        <w:rPr>
          <w:rFonts w:ascii="Times New Roman" w:hAnsi="Times New Roman" w:cs="Times New Roman"/>
        </w:rPr>
        <w:t>)</w:t>
      </w:r>
      <w:r w:rsidRPr="00E817BB">
        <w:rPr>
          <w:rFonts w:ascii="Times New Roman" w:hAnsi="Times New Roman" w:cs="Times New Roman"/>
        </w:rPr>
        <w:br/>
        <w:t xml:space="preserve">- 1 test case for </w:t>
      </w:r>
      <w:proofErr w:type="gramStart"/>
      <w:r w:rsidRPr="00E817BB">
        <w:rPr>
          <w:rFonts w:ascii="Times New Roman" w:hAnsi="Times New Roman" w:cs="Times New Roman"/>
        </w:rPr>
        <w:t>booking(</w:t>
      </w:r>
      <w:proofErr w:type="gramEnd"/>
      <w:r w:rsidRPr="00E817BB">
        <w:rPr>
          <w:rFonts w:ascii="Times New Roman" w:hAnsi="Times New Roman" w:cs="Times New Roman"/>
        </w:rPr>
        <w:t>) using mocks if needed</w:t>
      </w:r>
      <w:r w:rsidRPr="00E817BB">
        <w:rPr>
          <w:rFonts w:ascii="Times New Roman" w:hAnsi="Times New Roman" w:cs="Times New Roman"/>
        </w:rPr>
        <w:br/>
        <w:t xml:space="preserve">- Use </w:t>
      </w:r>
      <w:proofErr w:type="gramStart"/>
      <w:r w:rsidRPr="00E817BB">
        <w:rPr>
          <w:rFonts w:ascii="Times New Roman" w:hAnsi="Times New Roman" w:cs="Times New Roman"/>
        </w:rPr>
        <w:t>unittest.TestCase</w:t>
      </w:r>
      <w:proofErr w:type="gramEnd"/>
      <w:r w:rsidRPr="00E817BB">
        <w:rPr>
          <w:rFonts w:ascii="Times New Roman" w:hAnsi="Times New Roman" w:cs="Times New Roman"/>
        </w:rPr>
        <w:t xml:space="preserve">, </w:t>
      </w:r>
      <w:proofErr w:type="gramStart"/>
      <w:r w:rsidRPr="00E817BB">
        <w:rPr>
          <w:rFonts w:ascii="Times New Roman" w:hAnsi="Times New Roman" w:cs="Times New Roman"/>
        </w:rPr>
        <w:t>setUp(</w:t>
      </w:r>
      <w:proofErr w:type="gramEnd"/>
      <w:r w:rsidRPr="00E817BB">
        <w:rPr>
          <w:rFonts w:ascii="Times New Roman" w:hAnsi="Times New Roman" w:cs="Times New Roman"/>
        </w:rPr>
        <w:t xml:space="preserve">), </w:t>
      </w:r>
      <w:proofErr w:type="gramStart"/>
      <w:r w:rsidRPr="00E817BB">
        <w:rPr>
          <w:rFonts w:ascii="Times New Roman" w:hAnsi="Times New Roman" w:cs="Times New Roman"/>
        </w:rPr>
        <w:t>tearDown(</w:t>
      </w:r>
      <w:proofErr w:type="gramEnd"/>
      <w:r w:rsidRPr="00E817BB">
        <w:rPr>
          <w:rFonts w:ascii="Times New Roman" w:hAnsi="Times New Roman" w:cs="Times New Roman"/>
        </w:rPr>
        <w:t>)</w:t>
      </w:r>
    </w:p>
    <w:p w14:paraId="2BC6A111" w14:textId="4342C998" w:rsidR="007C0EAC" w:rsidRPr="007C0EAC" w:rsidRDefault="007C0EAC" w:rsidP="007C0EAC">
      <w:pPr>
        <w:rPr>
          <w:rFonts w:ascii="Times New Roman" w:hAnsi="Times New Roman" w:cs="Times New Roman"/>
          <w:b/>
          <w:bCs/>
        </w:rPr>
      </w:pPr>
      <w:r w:rsidRPr="007C0EAC">
        <w:rPr>
          <w:rFonts w:ascii="Times New Roman" w:hAnsi="Times New Roman" w:cs="Times New Roman"/>
          <w:b/>
          <w:bCs/>
        </w:rPr>
        <w:t>OUTPUT</w:t>
      </w:r>
    </w:p>
    <w:p w14:paraId="20CFC67E" w14:textId="087FD979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 xml:space="preserve">import </w:t>
      </w:r>
      <w:proofErr w:type="spellStart"/>
      <w:r w:rsidRPr="007C0EAC">
        <w:rPr>
          <w:rFonts w:ascii="Times New Roman" w:hAnsi="Times New Roman" w:cs="Times New Roman"/>
        </w:rPr>
        <w:t>unittest</w:t>
      </w:r>
      <w:proofErr w:type="spellEnd"/>
    </w:p>
    <w:p w14:paraId="5DFE93A8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 xml:space="preserve">from io import </w:t>
      </w:r>
      <w:proofErr w:type="spellStart"/>
      <w:r w:rsidRPr="007C0EAC">
        <w:rPr>
          <w:rFonts w:ascii="Times New Roman" w:hAnsi="Times New Roman" w:cs="Times New Roman"/>
        </w:rPr>
        <w:t>StringIO</w:t>
      </w:r>
      <w:proofErr w:type="spellEnd"/>
    </w:p>
    <w:p w14:paraId="0A73839A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>import sys</w:t>
      </w:r>
    </w:p>
    <w:p w14:paraId="0C8C702F" w14:textId="77777777" w:rsidR="007C0EAC" w:rsidRPr="007C0EAC" w:rsidRDefault="007C0EAC" w:rsidP="007C0EAC">
      <w:pPr>
        <w:rPr>
          <w:rFonts w:ascii="Times New Roman" w:hAnsi="Times New Roman" w:cs="Times New Roman"/>
        </w:rPr>
      </w:pPr>
    </w:p>
    <w:p w14:paraId="02B86843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># Import the functions from your section1q1 script</w:t>
      </w:r>
    </w:p>
    <w:p w14:paraId="778473C1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>import section1__Q1</w:t>
      </w:r>
    </w:p>
    <w:p w14:paraId="2F59B3C5" w14:textId="77777777" w:rsidR="007C0EAC" w:rsidRPr="007C0EAC" w:rsidRDefault="007C0EAC" w:rsidP="007C0EAC">
      <w:pPr>
        <w:rPr>
          <w:rFonts w:ascii="Times New Roman" w:hAnsi="Times New Roman" w:cs="Times New Roman"/>
        </w:rPr>
      </w:pPr>
    </w:p>
    <w:p w14:paraId="1F525254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 xml:space="preserve">class </w:t>
      </w:r>
      <w:proofErr w:type="spellStart"/>
      <w:r w:rsidRPr="007C0EAC">
        <w:rPr>
          <w:rFonts w:ascii="Times New Roman" w:hAnsi="Times New Roman" w:cs="Times New Roman"/>
        </w:rPr>
        <w:t>TestMovieBooking</w:t>
      </w:r>
      <w:proofErr w:type="spellEnd"/>
      <w:r w:rsidRPr="007C0EAC">
        <w:rPr>
          <w:rFonts w:ascii="Times New Roman" w:hAnsi="Times New Roman" w:cs="Times New Roman"/>
        </w:rPr>
        <w:t>(</w:t>
      </w:r>
      <w:proofErr w:type="spellStart"/>
      <w:proofErr w:type="gramStart"/>
      <w:r w:rsidRPr="007C0EAC">
        <w:rPr>
          <w:rFonts w:ascii="Times New Roman" w:hAnsi="Times New Roman" w:cs="Times New Roman"/>
        </w:rPr>
        <w:t>unittest.TestCase</w:t>
      </w:r>
      <w:proofErr w:type="spellEnd"/>
      <w:proofErr w:type="gramEnd"/>
      <w:r w:rsidRPr="007C0EAC">
        <w:rPr>
          <w:rFonts w:ascii="Times New Roman" w:hAnsi="Times New Roman" w:cs="Times New Roman"/>
        </w:rPr>
        <w:t>):</w:t>
      </w:r>
    </w:p>
    <w:p w14:paraId="342D181D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 xml:space="preserve">    def </w:t>
      </w:r>
      <w:proofErr w:type="spellStart"/>
      <w:r w:rsidRPr="007C0EAC">
        <w:rPr>
          <w:rFonts w:ascii="Times New Roman" w:hAnsi="Times New Roman" w:cs="Times New Roman"/>
        </w:rPr>
        <w:t>test_calculate_amount</w:t>
      </w:r>
      <w:proofErr w:type="spellEnd"/>
      <w:r w:rsidRPr="007C0EAC">
        <w:rPr>
          <w:rFonts w:ascii="Times New Roman" w:hAnsi="Times New Roman" w:cs="Times New Roman"/>
        </w:rPr>
        <w:t>(self):</w:t>
      </w:r>
    </w:p>
    <w:p w14:paraId="4102E1D5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>        # Test known prices</w:t>
      </w:r>
    </w:p>
    <w:p w14:paraId="269E854B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7C0EAC">
        <w:rPr>
          <w:rFonts w:ascii="Times New Roman" w:hAnsi="Times New Roman" w:cs="Times New Roman"/>
        </w:rPr>
        <w:t>self.assertEqual</w:t>
      </w:r>
      <w:proofErr w:type="spellEnd"/>
      <w:proofErr w:type="gramEnd"/>
      <w:r w:rsidRPr="007C0EAC">
        <w:rPr>
          <w:rFonts w:ascii="Times New Roman" w:hAnsi="Times New Roman" w:cs="Times New Roman"/>
        </w:rPr>
        <w:t>(section1__Q</w:t>
      </w:r>
      <w:proofErr w:type="gramStart"/>
      <w:r w:rsidRPr="007C0EAC">
        <w:rPr>
          <w:rFonts w:ascii="Times New Roman" w:hAnsi="Times New Roman" w:cs="Times New Roman"/>
        </w:rPr>
        <w:t>1.calculate</w:t>
      </w:r>
      <w:proofErr w:type="gramEnd"/>
      <w:r w:rsidRPr="007C0EAC">
        <w:rPr>
          <w:rFonts w:ascii="Times New Roman" w:hAnsi="Times New Roman" w:cs="Times New Roman"/>
        </w:rPr>
        <w:t>_</w:t>
      </w:r>
      <w:proofErr w:type="gramStart"/>
      <w:r w:rsidRPr="007C0EAC">
        <w:rPr>
          <w:rFonts w:ascii="Times New Roman" w:hAnsi="Times New Roman" w:cs="Times New Roman"/>
        </w:rPr>
        <w:t>amount(</w:t>
      </w:r>
      <w:proofErr w:type="gramEnd"/>
      <w:r w:rsidRPr="007C0EAC">
        <w:rPr>
          <w:rFonts w:ascii="Times New Roman" w:hAnsi="Times New Roman" w:cs="Times New Roman"/>
        </w:rPr>
        <w:t>"Avengers", 3), 250 * 3)</w:t>
      </w:r>
    </w:p>
    <w:p w14:paraId="2A6C4AB7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7C0EAC">
        <w:rPr>
          <w:rFonts w:ascii="Times New Roman" w:hAnsi="Times New Roman" w:cs="Times New Roman"/>
        </w:rPr>
        <w:t>self.assertEqual</w:t>
      </w:r>
      <w:proofErr w:type="spellEnd"/>
      <w:proofErr w:type="gramEnd"/>
      <w:r w:rsidRPr="007C0EAC">
        <w:rPr>
          <w:rFonts w:ascii="Times New Roman" w:hAnsi="Times New Roman" w:cs="Times New Roman"/>
        </w:rPr>
        <w:t>(section1__Q</w:t>
      </w:r>
      <w:proofErr w:type="gramStart"/>
      <w:r w:rsidRPr="007C0EAC">
        <w:rPr>
          <w:rFonts w:ascii="Times New Roman" w:hAnsi="Times New Roman" w:cs="Times New Roman"/>
        </w:rPr>
        <w:t>1.calculate</w:t>
      </w:r>
      <w:proofErr w:type="gramEnd"/>
      <w:r w:rsidRPr="007C0EAC">
        <w:rPr>
          <w:rFonts w:ascii="Times New Roman" w:hAnsi="Times New Roman" w:cs="Times New Roman"/>
        </w:rPr>
        <w:t>_</w:t>
      </w:r>
      <w:proofErr w:type="gramStart"/>
      <w:r w:rsidRPr="007C0EAC">
        <w:rPr>
          <w:rFonts w:ascii="Times New Roman" w:hAnsi="Times New Roman" w:cs="Times New Roman"/>
        </w:rPr>
        <w:t>amount(</w:t>
      </w:r>
      <w:proofErr w:type="gramEnd"/>
      <w:r w:rsidRPr="007C0EAC">
        <w:rPr>
          <w:rFonts w:ascii="Times New Roman" w:hAnsi="Times New Roman" w:cs="Times New Roman"/>
        </w:rPr>
        <w:t>"Parasite", 2), 150 * 2)</w:t>
      </w:r>
    </w:p>
    <w:p w14:paraId="177B185D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>        # Unknown movie should cost 0</w:t>
      </w:r>
    </w:p>
    <w:p w14:paraId="68625F01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7C0EAC">
        <w:rPr>
          <w:rFonts w:ascii="Times New Roman" w:hAnsi="Times New Roman" w:cs="Times New Roman"/>
        </w:rPr>
        <w:t>self.assertEqual</w:t>
      </w:r>
      <w:proofErr w:type="spellEnd"/>
      <w:proofErr w:type="gramEnd"/>
      <w:r w:rsidRPr="007C0EAC">
        <w:rPr>
          <w:rFonts w:ascii="Times New Roman" w:hAnsi="Times New Roman" w:cs="Times New Roman"/>
        </w:rPr>
        <w:t>(section1__Q</w:t>
      </w:r>
      <w:proofErr w:type="gramStart"/>
      <w:r w:rsidRPr="007C0EAC">
        <w:rPr>
          <w:rFonts w:ascii="Times New Roman" w:hAnsi="Times New Roman" w:cs="Times New Roman"/>
        </w:rPr>
        <w:t>1.calculate</w:t>
      </w:r>
      <w:proofErr w:type="gramEnd"/>
      <w:r w:rsidRPr="007C0EAC">
        <w:rPr>
          <w:rFonts w:ascii="Times New Roman" w:hAnsi="Times New Roman" w:cs="Times New Roman"/>
        </w:rPr>
        <w:t>_</w:t>
      </w:r>
      <w:proofErr w:type="gramStart"/>
      <w:r w:rsidRPr="007C0EAC">
        <w:rPr>
          <w:rFonts w:ascii="Times New Roman" w:hAnsi="Times New Roman" w:cs="Times New Roman"/>
        </w:rPr>
        <w:t>amount(</w:t>
      </w:r>
      <w:proofErr w:type="gramEnd"/>
      <w:r w:rsidRPr="007C0EAC">
        <w:rPr>
          <w:rFonts w:ascii="Times New Roman" w:hAnsi="Times New Roman" w:cs="Times New Roman"/>
        </w:rPr>
        <w:t>"Unknown", 5), 0)</w:t>
      </w:r>
    </w:p>
    <w:p w14:paraId="20E3A48C" w14:textId="77777777" w:rsidR="007C0EAC" w:rsidRPr="007C0EAC" w:rsidRDefault="007C0EAC" w:rsidP="007C0EAC">
      <w:pPr>
        <w:rPr>
          <w:rFonts w:ascii="Times New Roman" w:hAnsi="Times New Roman" w:cs="Times New Roman"/>
        </w:rPr>
      </w:pPr>
    </w:p>
    <w:p w14:paraId="582C5A03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 xml:space="preserve">    def </w:t>
      </w:r>
      <w:proofErr w:type="spellStart"/>
      <w:r w:rsidRPr="007C0EAC">
        <w:rPr>
          <w:rFonts w:ascii="Times New Roman" w:hAnsi="Times New Roman" w:cs="Times New Roman"/>
        </w:rPr>
        <w:t>test_booking_flow_valid</w:t>
      </w:r>
      <w:proofErr w:type="spellEnd"/>
      <w:r w:rsidRPr="007C0EAC">
        <w:rPr>
          <w:rFonts w:ascii="Times New Roman" w:hAnsi="Times New Roman" w:cs="Times New Roman"/>
        </w:rPr>
        <w:t>(self):</w:t>
      </w:r>
    </w:p>
    <w:p w14:paraId="3886060C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>        # Simulate user input: pick movie 1 (Avengers), then 2 tickets</w:t>
      </w:r>
    </w:p>
    <w:p w14:paraId="08A2D5DA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>        inputs = ["1", "2"]</w:t>
      </w:r>
    </w:p>
    <w:p w14:paraId="69F2B75A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lastRenderedPageBreak/>
        <w:t xml:space="preserve">        # Capture </w:t>
      </w:r>
      <w:proofErr w:type="spellStart"/>
      <w:r w:rsidRPr="007C0EAC">
        <w:rPr>
          <w:rFonts w:ascii="Times New Roman" w:hAnsi="Times New Roman" w:cs="Times New Roman"/>
        </w:rPr>
        <w:t>stdout</w:t>
      </w:r>
      <w:proofErr w:type="spellEnd"/>
    </w:p>
    <w:p w14:paraId="1F70E984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 xml:space="preserve">        </w:t>
      </w:r>
      <w:proofErr w:type="spellStart"/>
      <w:r w:rsidRPr="007C0EAC">
        <w:rPr>
          <w:rFonts w:ascii="Times New Roman" w:hAnsi="Times New Roman" w:cs="Times New Roman"/>
        </w:rPr>
        <w:t>backup_stdout</w:t>
      </w:r>
      <w:proofErr w:type="spellEnd"/>
      <w:r w:rsidRPr="007C0EA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C0EAC">
        <w:rPr>
          <w:rFonts w:ascii="Times New Roman" w:hAnsi="Times New Roman" w:cs="Times New Roman"/>
        </w:rPr>
        <w:t>sys.stdout</w:t>
      </w:r>
      <w:proofErr w:type="spellEnd"/>
      <w:proofErr w:type="gramEnd"/>
    </w:p>
    <w:p w14:paraId="49BB1D0F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7C0EAC">
        <w:rPr>
          <w:rFonts w:ascii="Times New Roman" w:hAnsi="Times New Roman" w:cs="Times New Roman"/>
        </w:rPr>
        <w:t>sys.stdout</w:t>
      </w:r>
      <w:proofErr w:type="spellEnd"/>
      <w:proofErr w:type="gramEnd"/>
      <w:r w:rsidRPr="007C0EA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C0EAC">
        <w:rPr>
          <w:rFonts w:ascii="Times New Roman" w:hAnsi="Times New Roman" w:cs="Times New Roman"/>
        </w:rPr>
        <w:t>StringIO</w:t>
      </w:r>
      <w:proofErr w:type="spellEnd"/>
      <w:r w:rsidRPr="007C0EAC">
        <w:rPr>
          <w:rFonts w:ascii="Times New Roman" w:hAnsi="Times New Roman" w:cs="Times New Roman"/>
        </w:rPr>
        <w:t>(</w:t>
      </w:r>
      <w:proofErr w:type="gramEnd"/>
      <w:r w:rsidRPr="007C0EAC">
        <w:rPr>
          <w:rFonts w:ascii="Times New Roman" w:hAnsi="Times New Roman" w:cs="Times New Roman"/>
        </w:rPr>
        <w:t>)</w:t>
      </w:r>
    </w:p>
    <w:p w14:paraId="2A569374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 xml:space="preserve">        # Monkey-patch </w:t>
      </w:r>
      <w:proofErr w:type="gramStart"/>
      <w:r w:rsidRPr="007C0EAC">
        <w:rPr>
          <w:rFonts w:ascii="Times New Roman" w:hAnsi="Times New Roman" w:cs="Times New Roman"/>
        </w:rPr>
        <w:t>input(</w:t>
      </w:r>
      <w:proofErr w:type="gramEnd"/>
      <w:r w:rsidRPr="007C0EAC">
        <w:rPr>
          <w:rFonts w:ascii="Times New Roman" w:hAnsi="Times New Roman" w:cs="Times New Roman"/>
        </w:rPr>
        <w:t>)</w:t>
      </w:r>
    </w:p>
    <w:p w14:paraId="56639C29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 xml:space="preserve">        </w:t>
      </w:r>
      <w:proofErr w:type="spellStart"/>
      <w:r w:rsidRPr="007C0EAC">
        <w:rPr>
          <w:rFonts w:ascii="Times New Roman" w:hAnsi="Times New Roman" w:cs="Times New Roman"/>
        </w:rPr>
        <w:t>backup_input</w:t>
      </w:r>
      <w:proofErr w:type="spellEnd"/>
      <w:r w:rsidRPr="007C0EAC">
        <w:rPr>
          <w:rFonts w:ascii="Times New Roman" w:hAnsi="Times New Roman" w:cs="Times New Roman"/>
        </w:rPr>
        <w:t xml:space="preserve"> = __</w:t>
      </w:r>
      <w:proofErr w:type="spellStart"/>
      <w:r w:rsidRPr="007C0EAC">
        <w:rPr>
          <w:rFonts w:ascii="Times New Roman" w:hAnsi="Times New Roman" w:cs="Times New Roman"/>
        </w:rPr>
        <w:t>builtins</w:t>
      </w:r>
      <w:proofErr w:type="spellEnd"/>
      <w:r w:rsidRPr="007C0EAC">
        <w:rPr>
          <w:rFonts w:ascii="Times New Roman" w:hAnsi="Times New Roman" w:cs="Times New Roman"/>
        </w:rPr>
        <w:t>_</w:t>
      </w:r>
      <w:proofErr w:type="gramStart"/>
      <w:r w:rsidRPr="007C0EAC">
        <w:rPr>
          <w:rFonts w:ascii="Times New Roman" w:hAnsi="Times New Roman" w:cs="Times New Roman"/>
        </w:rPr>
        <w:t>_.input</w:t>
      </w:r>
      <w:proofErr w:type="gramEnd"/>
    </w:p>
    <w:p w14:paraId="466AB4A0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>        __</w:t>
      </w:r>
      <w:proofErr w:type="spellStart"/>
      <w:r w:rsidRPr="007C0EAC">
        <w:rPr>
          <w:rFonts w:ascii="Times New Roman" w:hAnsi="Times New Roman" w:cs="Times New Roman"/>
        </w:rPr>
        <w:t>builtins</w:t>
      </w:r>
      <w:proofErr w:type="spellEnd"/>
      <w:r w:rsidRPr="007C0EAC">
        <w:rPr>
          <w:rFonts w:ascii="Times New Roman" w:hAnsi="Times New Roman" w:cs="Times New Roman"/>
        </w:rPr>
        <w:t>_</w:t>
      </w:r>
      <w:proofErr w:type="gramStart"/>
      <w:r w:rsidRPr="007C0EAC">
        <w:rPr>
          <w:rFonts w:ascii="Times New Roman" w:hAnsi="Times New Roman" w:cs="Times New Roman"/>
        </w:rPr>
        <w:t>_.input</w:t>
      </w:r>
      <w:proofErr w:type="gramEnd"/>
      <w:r w:rsidRPr="007C0EAC">
        <w:rPr>
          <w:rFonts w:ascii="Times New Roman" w:hAnsi="Times New Roman" w:cs="Times New Roman"/>
        </w:rPr>
        <w:t xml:space="preserve"> = lambda prompt="": </w:t>
      </w:r>
      <w:proofErr w:type="spellStart"/>
      <w:proofErr w:type="gramStart"/>
      <w:r w:rsidRPr="007C0EAC">
        <w:rPr>
          <w:rFonts w:ascii="Times New Roman" w:hAnsi="Times New Roman" w:cs="Times New Roman"/>
        </w:rPr>
        <w:t>inputs.pop</w:t>
      </w:r>
      <w:proofErr w:type="spellEnd"/>
      <w:r w:rsidRPr="007C0EAC">
        <w:rPr>
          <w:rFonts w:ascii="Times New Roman" w:hAnsi="Times New Roman" w:cs="Times New Roman"/>
        </w:rPr>
        <w:t>(</w:t>
      </w:r>
      <w:proofErr w:type="gramEnd"/>
      <w:r w:rsidRPr="007C0EAC">
        <w:rPr>
          <w:rFonts w:ascii="Times New Roman" w:hAnsi="Times New Roman" w:cs="Times New Roman"/>
        </w:rPr>
        <w:t>0)</w:t>
      </w:r>
    </w:p>
    <w:p w14:paraId="06A02EE7" w14:textId="77777777" w:rsidR="007C0EAC" w:rsidRPr="007C0EAC" w:rsidRDefault="007C0EAC" w:rsidP="007C0EAC">
      <w:pPr>
        <w:rPr>
          <w:rFonts w:ascii="Times New Roman" w:hAnsi="Times New Roman" w:cs="Times New Roman"/>
        </w:rPr>
      </w:pPr>
    </w:p>
    <w:p w14:paraId="4A34000D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>        try:</w:t>
      </w:r>
    </w:p>
    <w:p w14:paraId="47F2CC09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>            section1__Q</w:t>
      </w:r>
      <w:proofErr w:type="gramStart"/>
      <w:r w:rsidRPr="007C0EAC">
        <w:rPr>
          <w:rFonts w:ascii="Times New Roman" w:hAnsi="Times New Roman" w:cs="Times New Roman"/>
        </w:rPr>
        <w:t>1.book</w:t>
      </w:r>
      <w:proofErr w:type="gramEnd"/>
      <w:r w:rsidRPr="007C0EAC">
        <w:rPr>
          <w:rFonts w:ascii="Times New Roman" w:hAnsi="Times New Roman" w:cs="Times New Roman"/>
        </w:rPr>
        <w:t>_</w:t>
      </w:r>
      <w:proofErr w:type="gramStart"/>
      <w:r w:rsidRPr="007C0EAC">
        <w:rPr>
          <w:rFonts w:ascii="Times New Roman" w:hAnsi="Times New Roman" w:cs="Times New Roman"/>
        </w:rPr>
        <w:t>tickets(</w:t>
      </w:r>
      <w:proofErr w:type="gramEnd"/>
      <w:r w:rsidRPr="007C0EAC">
        <w:rPr>
          <w:rFonts w:ascii="Times New Roman" w:hAnsi="Times New Roman" w:cs="Times New Roman"/>
        </w:rPr>
        <w:t>)</w:t>
      </w:r>
    </w:p>
    <w:p w14:paraId="488A62E4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 xml:space="preserve">            output = </w:t>
      </w:r>
      <w:proofErr w:type="spellStart"/>
      <w:proofErr w:type="gramStart"/>
      <w:r w:rsidRPr="007C0EAC">
        <w:rPr>
          <w:rFonts w:ascii="Times New Roman" w:hAnsi="Times New Roman" w:cs="Times New Roman"/>
        </w:rPr>
        <w:t>sys.stdout</w:t>
      </w:r>
      <w:proofErr w:type="gramEnd"/>
      <w:r w:rsidRPr="007C0EAC">
        <w:rPr>
          <w:rFonts w:ascii="Times New Roman" w:hAnsi="Times New Roman" w:cs="Times New Roman"/>
        </w:rPr>
        <w:t>.</w:t>
      </w:r>
      <w:proofErr w:type="gramStart"/>
      <w:r w:rsidRPr="007C0EAC">
        <w:rPr>
          <w:rFonts w:ascii="Times New Roman" w:hAnsi="Times New Roman" w:cs="Times New Roman"/>
        </w:rPr>
        <w:t>getvalue</w:t>
      </w:r>
      <w:proofErr w:type="spellEnd"/>
      <w:r w:rsidRPr="007C0EAC">
        <w:rPr>
          <w:rFonts w:ascii="Times New Roman" w:hAnsi="Times New Roman" w:cs="Times New Roman"/>
        </w:rPr>
        <w:t>(</w:t>
      </w:r>
      <w:proofErr w:type="gramEnd"/>
      <w:r w:rsidRPr="007C0EAC">
        <w:rPr>
          <w:rFonts w:ascii="Times New Roman" w:hAnsi="Times New Roman" w:cs="Times New Roman"/>
        </w:rPr>
        <w:t>)</w:t>
      </w:r>
    </w:p>
    <w:p w14:paraId="000094B5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>        finally:</w:t>
      </w:r>
    </w:p>
    <w:p w14:paraId="315588FF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>            # Restore</w:t>
      </w:r>
    </w:p>
    <w:p w14:paraId="39755CAE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7C0EAC">
        <w:rPr>
          <w:rFonts w:ascii="Times New Roman" w:hAnsi="Times New Roman" w:cs="Times New Roman"/>
        </w:rPr>
        <w:t>sys.stdout</w:t>
      </w:r>
      <w:proofErr w:type="spellEnd"/>
      <w:proofErr w:type="gramEnd"/>
      <w:r w:rsidRPr="007C0EAC">
        <w:rPr>
          <w:rFonts w:ascii="Times New Roman" w:hAnsi="Times New Roman" w:cs="Times New Roman"/>
        </w:rPr>
        <w:t xml:space="preserve"> = </w:t>
      </w:r>
      <w:proofErr w:type="spellStart"/>
      <w:r w:rsidRPr="007C0EAC">
        <w:rPr>
          <w:rFonts w:ascii="Times New Roman" w:hAnsi="Times New Roman" w:cs="Times New Roman"/>
        </w:rPr>
        <w:t>backup_stdout</w:t>
      </w:r>
      <w:proofErr w:type="spellEnd"/>
    </w:p>
    <w:p w14:paraId="66714FC2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>            __</w:t>
      </w:r>
      <w:proofErr w:type="spellStart"/>
      <w:r w:rsidRPr="007C0EAC">
        <w:rPr>
          <w:rFonts w:ascii="Times New Roman" w:hAnsi="Times New Roman" w:cs="Times New Roman"/>
        </w:rPr>
        <w:t>builtins</w:t>
      </w:r>
      <w:proofErr w:type="spellEnd"/>
      <w:r w:rsidRPr="007C0EAC">
        <w:rPr>
          <w:rFonts w:ascii="Times New Roman" w:hAnsi="Times New Roman" w:cs="Times New Roman"/>
        </w:rPr>
        <w:t>_</w:t>
      </w:r>
      <w:proofErr w:type="gramStart"/>
      <w:r w:rsidRPr="007C0EAC">
        <w:rPr>
          <w:rFonts w:ascii="Times New Roman" w:hAnsi="Times New Roman" w:cs="Times New Roman"/>
        </w:rPr>
        <w:t>_.input</w:t>
      </w:r>
      <w:proofErr w:type="gramEnd"/>
      <w:r w:rsidRPr="007C0EAC">
        <w:rPr>
          <w:rFonts w:ascii="Times New Roman" w:hAnsi="Times New Roman" w:cs="Times New Roman"/>
        </w:rPr>
        <w:t xml:space="preserve"> = </w:t>
      </w:r>
      <w:proofErr w:type="spellStart"/>
      <w:r w:rsidRPr="007C0EAC">
        <w:rPr>
          <w:rFonts w:ascii="Times New Roman" w:hAnsi="Times New Roman" w:cs="Times New Roman"/>
        </w:rPr>
        <w:t>backup_input</w:t>
      </w:r>
      <w:proofErr w:type="spellEnd"/>
    </w:p>
    <w:p w14:paraId="240DA96F" w14:textId="77777777" w:rsidR="007C0EAC" w:rsidRPr="007C0EAC" w:rsidRDefault="007C0EAC" w:rsidP="007C0EAC">
      <w:pPr>
        <w:rPr>
          <w:rFonts w:ascii="Times New Roman" w:hAnsi="Times New Roman" w:cs="Times New Roman"/>
        </w:rPr>
      </w:pPr>
    </w:p>
    <w:p w14:paraId="3B29C6A4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>        # Check that the output mentions the correct booking and total</w:t>
      </w:r>
    </w:p>
    <w:p w14:paraId="4CB647B6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7C0EAC">
        <w:rPr>
          <w:rFonts w:ascii="Times New Roman" w:hAnsi="Times New Roman" w:cs="Times New Roman"/>
        </w:rPr>
        <w:t>self.assertIn</w:t>
      </w:r>
      <w:proofErr w:type="spellEnd"/>
      <w:proofErr w:type="gramEnd"/>
      <w:r w:rsidRPr="007C0EAC">
        <w:rPr>
          <w:rFonts w:ascii="Times New Roman" w:hAnsi="Times New Roman" w:cs="Times New Roman"/>
        </w:rPr>
        <w:t>("booked 2 ticket", output)</w:t>
      </w:r>
    </w:p>
    <w:p w14:paraId="07E9EB8F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7C0EAC">
        <w:rPr>
          <w:rFonts w:ascii="Times New Roman" w:hAnsi="Times New Roman" w:cs="Times New Roman"/>
        </w:rPr>
        <w:t>self.assertIn</w:t>
      </w:r>
      <w:proofErr w:type="spellEnd"/>
      <w:proofErr w:type="gramEnd"/>
      <w:r w:rsidRPr="007C0EAC">
        <w:rPr>
          <w:rFonts w:ascii="Times New Roman" w:hAnsi="Times New Roman" w:cs="Times New Roman"/>
        </w:rPr>
        <w:t>("Total amount: Rs.500", output)</w:t>
      </w:r>
    </w:p>
    <w:p w14:paraId="33FE89A4" w14:textId="77777777" w:rsidR="007C0EAC" w:rsidRPr="007C0EAC" w:rsidRDefault="007C0EAC" w:rsidP="007C0EAC">
      <w:pPr>
        <w:rPr>
          <w:rFonts w:ascii="Times New Roman" w:hAnsi="Times New Roman" w:cs="Times New Roman"/>
        </w:rPr>
      </w:pPr>
    </w:p>
    <w:p w14:paraId="46F3375D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 xml:space="preserve">    def </w:t>
      </w:r>
      <w:proofErr w:type="spellStart"/>
      <w:r w:rsidRPr="007C0EAC">
        <w:rPr>
          <w:rFonts w:ascii="Times New Roman" w:hAnsi="Times New Roman" w:cs="Times New Roman"/>
        </w:rPr>
        <w:t>test_booking_flow_invalid_movie</w:t>
      </w:r>
      <w:proofErr w:type="spellEnd"/>
      <w:r w:rsidRPr="007C0EAC">
        <w:rPr>
          <w:rFonts w:ascii="Times New Roman" w:hAnsi="Times New Roman" w:cs="Times New Roman"/>
        </w:rPr>
        <w:t>(self):</w:t>
      </w:r>
    </w:p>
    <w:p w14:paraId="7B9FBC01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>        # Non-numeric movie choice should abort early</w:t>
      </w:r>
    </w:p>
    <w:p w14:paraId="39FC6EAC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>        inputs = ["x"]</w:t>
      </w:r>
    </w:p>
    <w:p w14:paraId="242E7D26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 xml:space="preserve">        </w:t>
      </w:r>
      <w:proofErr w:type="spellStart"/>
      <w:r w:rsidRPr="007C0EAC">
        <w:rPr>
          <w:rFonts w:ascii="Times New Roman" w:hAnsi="Times New Roman" w:cs="Times New Roman"/>
        </w:rPr>
        <w:t>backup_stdout</w:t>
      </w:r>
      <w:proofErr w:type="spellEnd"/>
      <w:r w:rsidRPr="007C0EA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C0EAC">
        <w:rPr>
          <w:rFonts w:ascii="Times New Roman" w:hAnsi="Times New Roman" w:cs="Times New Roman"/>
        </w:rPr>
        <w:t>sys.stdout</w:t>
      </w:r>
      <w:proofErr w:type="spellEnd"/>
      <w:proofErr w:type="gramEnd"/>
    </w:p>
    <w:p w14:paraId="2683EB48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7C0EAC">
        <w:rPr>
          <w:rFonts w:ascii="Times New Roman" w:hAnsi="Times New Roman" w:cs="Times New Roman"/>
        </w:rPr>
        <w:t>sys.stdout</w:t>
      </w:r>
      <w:proofErr w:type="spellEnd"/>
      <w:proofErr w:type="gramEnd"/>
      <w:r w:rsidRPr="007C0EA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C0EAC">
        <w:rPr>
          <w:rFonts w:ascii="Times New Roman" w:hAnsi="Times New Roman" w:cs="Times New Roman"/>
        </w:rPr>
        <w:t>StringIO</w:t>
      </w:r>
      <w:proofErr w:type="spellEnd"/>
      <w:r w:rsidRPr="007C0EAC">
        <w:rPr>
          <w:rFonts w:ascii="Times New Roman" w:hAnsi="Times New Roman" w:cs="Times New Roman"/>
        </w:rPr>
        <w:t>(</w:t>
      </w:r>
      <w:proofErr w:type="gramEnd"/>
      <w:r w:rsidRPr="007C0EAC">
        <w:rPr>
          <w:rFonts w:ascii="Times New Roman" w:hAnsi="Times New Roman" w:cs="Times New Roman"/>
        </w:rPr>
        <w:t>)</w:t>
      </w:r>
    </w:p>
    <w:p w14:paraId="2DE5DFC8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 xml:space="preserve">        </w:t>
      </w:r>
      <w:proofErr w:type="spellStart"/>
      <w:r w:rsidRPr="007C0EAC">
        <w:rPr>
          <w:rFonts w:ascii="Times New Roman" w:hAnsi="Times New Roman" w:cs="Times New Roman"/>
        </w:rPr>
        <w:t>backup_input</w:t>
      </w:r>
      <w:proofErr w:type="spellEnd"/>
      <w:r w:rsidRPr="007C0EAC">
        <w:rPr>
          <w:rFonts w:ascii="Times New Roman" w:hAnsi="Times New Roman" w:cs="Times New Roman"/>
        </w:rPr>
        <w:t xml:space="preserve"> = __</w:t>
      </w:r>
      <w:proofErr w:type="spellStart"/>
      <w:r w:rsidRPr="007C0EAC">
        <w:rPr>
          <w:rFonts w:ascii="Times New Roman" w:hAnsi="Times New Roman" w:cs="Times New Roman"/>
        </w:rPr>
        <w:t>builtins</w:t>
      </w:r>
      <w:proofErr w:type="spellEnd"/>
      <w:r w:rsidRPr="007C0EAC">
        <w:rPr>
          <w:rFonts w:ascii="Times New Roman" w:hAnsi="Times New Roman" w:cs="Times New Roman"/>
        </w:rPr>
        <w:t>_</w:t>
      </w:r>
      <w:proofErr w:type="gramStart"/>
      <w:r w:rsidRPr="007C0EAC">
        <w:rPr>
          <w:rFonts w:ascii="Times New Roman" w:hAnsi="Times New Roman" w:cs="Times New Roman"/>
        </w:rPr>
        <w:t>_.input</w:t>
      </w:r>
      <w:proofErr w:type="gramEnd"/>
    </w:p>
    <w:p w14:paraId="66C6BF17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>        __</w:t>
      </w:r>
      <w:proofErr w:type="spellStart"/>
      <w:r w:rsidRPr="007C0EAC">
        <w:rPr>
          <w:rFonts w:ascii="Times New Roman" w:hAnsi="Times New Roman" w:cs="Times New Roman"/>
        </w:rPr>
        <w:t>builtins</w:t>
      </w:r>
      <w:proofErr w:type="spellEnd"/>
      <w:r w:rsidRPr="007C0EAC">
        <w:rPr>
          <w:rFonts w:ascii="Times New Roman" w:hAnsi="Times New Roman" w:cs="Times New Roman"/>
        </w:rPr>
        <w:t>_</w:t>
      </w:r>
      <w:proofErr w:type="gramStart"/>
      <w:r w:rsidRPr="007C0EAC">
        <w:rPr>
          <w:rFonts w:ascii="Times New Roman" w:hAnsi="Times New Roman" w:cs="Times New Roman"/>
        </w:rPr>
        <w:t>_.input</w:t>
      </w:r>
      <w:proofErr w:type="gramEnd"/>
      <w:r w:rsidRPr="007C0EAC">
        <w:rPr>
          <w:rFonts w:ascii="Times New Roman" w:hAnsi="Times New Roman" w:cs="Times New Roman"/>
        </w:rPr>
        <w:t xml:space="preserve"> = lambda prompt="": </w:t>
      </w:r>
      <w:proofErr w:type="spellStart"/>
      <w:proofErr w:type="gramStart"/>
      <w:r w:rsidRPr="007C0EAC">
        <w:rPr>
          <w:rFonts w:ascii="Times New Roman" w:hAnsi="Times New Roman" w:cs="Times New Roman"/>
        </w:rPr>
        <w:t>inputs.pop</w:t>
      </w:r>
      <w:proofErr w:type="spellEnd"/>
      <w:r w:rsidRPr="007C0EAC">
        <w:rPr>
          <w:rFonts w:ascii="Times New Roman" w:hAnsi="Times New Roman" w:cs="Times New Roman"/>
        </w:rPr>
        <w:t>(</w:t>
      </w:r>
      <w:proofErr w:type="gramEnd"/>
      <w:r w:rsidRPr="007C0EAC">
        <w:rPr>
          <w:rFonts w:ascii="Times New Roman" w:hAnsi="Times New Roman" w:cs="Times New Roman"/>
        </w:rPr>
        <w:t>0)</w:t>
      </w:r>
    </w:p>
    <w:p w14:paraId="719DC179" w14:textId="77777777" w:rsidR="007C0EAC" w:rsidRPr="007C0EAC" w:rsidRDefault="007C0EAC" w:rsidP="007C0EAC">
      <w:pPr>
        <w:rPr>
          <w:rFonts w:ascii="Times New Roman" w:hAnsi="Times New Roman" w:cs="Times New Roman"/>
        </w:rPr>
      </w:pPr>
    </w:p>
    <w:p w14:paraId="4C144348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>        try:</w:t>
      </w:r>
    </w:p>
    <w:p w14:paraId="4065F29B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>            section1__Q</w:t>
      </w:r>
      <w:proofErr w:type="gramStart"/>
      <w:r w:rsidRPr="007C0EAC">
        <w:rPr>
          <w:rFonts w:ascii="Times New Roman" w:hAnsi="Times New Roman" w:cs="Times New Roman"/>
        </w:rPr>
        <w:t>1.book</w:t>
      </w:r>
      <w:proofErr w:type="gramEnd"/>
      <w:r w:rsidRPr="007C0EAC">
        <w:rPr>
          <w:rFonts w:ascii="Times New Roman" w:hAnsi="Times New Roman" w:cs="Times New Roman"/>
        </w:rPr>
        <w:t>_</w:t>
      </w:r>
      <w:proofErr w:type="gramStart"/>
      <w:r w:rsidRPr="007C0EAC">
        <w:rPr>
          <w:rFonts w:ascii="Times New Roman" w:hAnsi="Times New Roman" w:cs="Times New Roman"/>
        </w:rPr>
        <w:t>tickets(</w:t>
      </w:r>
      <w:proofErr w:type="gramEnd"/>
      <w:r w:rsidRPr="007C0EAC">
        <w:rPr>
          <w:rFonts w:ascii="Times New Roman" w:hAnsi="Times New Roman" w:cs="Times New Roman"/>
        </w:rPr>
        <w:t>)</w:t>
      </w:r>
    </w:p>
    <w:p w14:paraId="2218E8CC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 xml:space="preserve">            output = </w:t>
      </w:r>
      <w:proofErr w:type="spellStart"/>
      <w:proofErr w:type="gramStart"/>
      <w:r w:rsidRPr="007C0EAC">
        <w:rPr>
          <w:rFonts w:ascii="Times New Roman" w:hAnsi="Times New Roman" w:cs="Times New Roman"/>
        </w:rPr>
        <w:t>sys.stdout</w:t>
      </w:r>
      <w:proofErr w:type="gramEnd"/>
      <w:r w:rsidRPr="007C0EAC">
        <w:rPr>
          <w:rFonts w:ascii="Times New Roman" w:hAnsi="Times New Roman" w:cs="Times New Roman"/>
        </w:rPr>
        <w:t>.</w:t>
      </w:r>
      <w:proofErr w:type="gramStart"/>
      <w:r w:rsidRPr="007C0EAC">
        <w:rPr>
          <w:rFonts w:ascii="Times New Roman" w:hAnsi="Times New Roman" w:cs="Times New Roman"/>
        </w:rPr>
        <w:t>getvalue</w:t>
      </w:r>
      <w:proofErr w:type="spellEnd"/>
      <w:r w:rsidRPr="007C0EAC">
        <w:rPr>
          <w:rFonts w:ascii="Times New Roman" w:hAnsi="Times New Roman" w:cs="Times New Roman"/>
        </w:rPr>
        <w:t>(</w:t>
      </w:r>
      <w:proofErr w:type="gramEnd"/>
      <w:r w:rsidRPr="007C0EAC">
        <w:rPr>
          <w:rFonts w:ascii="Times New Roman" w:hAnsi="Times New Roman" w:cs="Times New Roman"/>
        </w:rPr>
        <w:t>)</w:t>
      </w:r>
    </w:p>
    <w:p w14:paraId="30A78E56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>        finally:</w:t>
      </w:r>
    </w:p>
    <w:p w14:paraId="270C43DF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7C0EAC">
        <w:rPr>
          <w:rFonts w:ascii="Times New Roman" w:hAnsi="Times New Roman" w:cs="Times New Roman"/>
        </w:rPr>
        <w:t>sys.stdout</w:t>
      </w:r>
      <w:proofErr w:type="spellEnd"/>
      <w:proofErr w:type="gramEnd"/>
      <w:r w:rsidRPr="007C0EAC">
        <w:rPr>
          <w:rFonts w:ascii="Times New Roman" w:hAnsi="Times New Roman" w:cs="Times New Roman"/>
        </w:rPr>
        <w:t xml:space="preserve"> = </w:t>
      </w:r>
      <w:proofErr w:type="spellStart"/>
      <w:r w:rsidRPr="007C0EAC">
        <w:rPr>
          <w:rFonts w:ascii="Times New Roman" w:hAnsi="Times New Roman" w:cs="Times New Roman"/>
        </w:rPr>
        <w:t>backup_stdout</w:t>
      </w:r>
      <w:proofErr w:type="spellEnd"/>
    </w:p>
    <w:p w14:paraId="1C94988E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>            __</w:t>
      </w:r>
      <w:proofErr w:type="spellStart"/>
      <w:r w:rsidRPr="007C0EAC">
        <w:rPr>
          <w:rFonts w:ascii="Times New Roman" w:hAnsi="Times New Roman" w:cs="Times New Roman"/>
        </w:rPr>
        <w:t>builtins</w:t>
      </w:r>
      <w:proofErr w:type="spellEnd"/>
      <w:r w:rsidRPr="007C0EAC">
        <w:rPr>
          <w:rFonts w:ascii="Times New Roman" w:hAnsi="Times New Roman" w:cs="Times New Roman"/>
        </w:rPr>
        <w:t>_</w:t>
      </w:r>
      <w:proofErr w:type="gramStart"/>
      <w:r w:rsidRPr="007C0EAC">
        <w:rPr>
          <w:rFonts w:ascii="Times New Roman" w:hAnsi="Times New Roman" w:cs="Times New Roman"/>
        </w:rPr>
        <w:t>_.input</w:t>
      </w:r>
      <w:proofErr w:type="gramEnd"/>
      <w:r w:rsidRPr="007C0EAC">
        <w:rPr>
          <w:rFonts w:ascii="Times New Roman" w:hAnsi="Times New Roman" w:cs="Times New Roman"/>
        </w:rPr>
        <w:t xml:space="preserve"> = </w:t>
      </w:r>
      <w:proofErr w:type="spellStart"/>
      <w:r w:rsidRPr="007C0EAC">
        <w:rPr>
          <w:rFonts w:ascii="Times New Roman" w:hAnsi="Times New Roman" w:cs="Times New Roman"/>
        </w:rPr>
        <w:t>backup_input</w:t>
      </w:r>
      <w:proofErr w:type="spellEnd"/>
    </w:p>
    <w:p w14:paraId="0BAD5190" w14:textId="77777777" w:rsidR="007C0EAC" w:rsidRPr="007C0EAC" w:rsidRDefault="007C0EAC" w:rsidP="007C0EAC">
      <w:pPr>
        <w:rPr>
          <w:rFonts w:ascii="Times New Roman" w:hAnsi="Times New Roman" w:cs="Times New Roman"/>
        </w:rPr>
      </w:pPr>
    </w:p>
    <w:p w14:paraId="131EA9DA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7C0EAC">
        <w:rPr>
          <w:rFonts w:ascii="Times New Roman" w:hAnsi="Times New Roman" w:cs="Times New Roman"/>
        </w:rPr>
        <w:t>self.assertIn</w:t>
      </w:r>
      <w:proofErr w:type="spellEnd"/>
      <w:proofErr w:type="gramEnd"/>
      <w:r w:rsidRPr="007C0EAC">
        <w:rPr>
          <w:rFonts w:ascii="Times New Roman" w:hAnsi="Times New Roman" w:cs="Times New Roman"/>
        </w:rPr>
        <w:t>("Invalid input", output)</w:t>
      </w:r>
    </w:p>
    <w:p w14:paraId="1A66CDF0" w14:textId="77777777" w:rsidR="007C0EAC" w:rsidRPr="007C0EAC" w:rsidRDefault="007C0EAC" w:rsidP="007C0EAC">
      <w:pPr>
        <w:rPr>
          <w:rFonts w:ascii="Times New Roman" w:hAnsi="Times New Roman" w:cs="Times New Roman"/>
        </w:rPr>
      </w:pPr>
    </w:p>
    <w:p w14:paraId="74F73D70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 xml:space="preserve">    def </w:t>
      </w:r>
      <w:proofErr w:type="spellStart"/>
      <w:r w:rsidRPr="007C0EAC">
        <w:rPr>
          <w:rFonts w:ascii="Times New Roman" w:hAnsi="Times New Roman" w:cs="Times New Roman"/>
        </w:rPr>
        <w:t>test_booking_flow_invalid_qty</w:t>
      </w:r>
      <w:proofErr w:type="spellEnd"/>
      <w:r w:rsidRPr="007C0EAC">
        <w:rPr>
          <w:rFonts w:ascii="Times New Roman" w:hAnsi="Times New Roman" w:cs="Times New Roman"/>
        </w:rPr>
        <w:t>(self):</w:t>
      </w:r>
    </w:p>
    <w:p w14:paraId="4BFCD5F1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>        # Valid movie choice, then invalid ticket count</w:t>
      </w:r>
    </w:p>
    <w:p w14:paraId="3DA859E4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>        inputs = ["2", "-3"]</w:t>
      </w:r>
    </w:p>
    <w:p w14:paraId="7E8D4369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 xml:space="preserve">        </w:t>
      </w:r>
      <w:proofErr w:type="spellStart"/>
      <w:r w:rsidRPr="007C0EAC">
        <w:rPr>
          <w:rFonts w:ascii="Times New Roman" w:hAnsi="Times New Roman" w:cs="Times New Roman"/>
        </w:rPr>
        <w:t>backup_stdout</w:t>
      </w:r>
      <w:proofErr w:type="spellEnd"/>
      <w:r w:rsidRPr="007C0EA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C0EAC">
        <w:rPr>
          <w:rFonts w:ascii="Times New Roman" w:hAnsi="Times New Roman" w:cs="Times New Roman"/>
        </w:rPr>
        <w:t>sys.stdout</w:t>
      </w:r>
      <w:proofErr w:type="spellEnd"/>
      <w:proofErr w:type="gramEnd"/>
    </w:p>
    <w:p w14:paraId="0C600D35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7C0EAC">
        <w:rPr>
          <w:rFonts w:ascii="Times New Roman" w:hAnsi="Times New Roman" w:cs="Times New Roman"/>
        </w:rPr>
        <w:t>sys.stdout</w:t>
      </w:r>
      <w:proofErr w:type="spellEnd"/>
      <w:proofErr w:type="gramEnd"/>
      <w:r w:rsidRPr="007C0EA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C0EAC">
        <w:rPr>
          <w:rFonts w:ascii="Times New Roman" w:hAnsi="Times New Roman" w:cs="Times New Roman"/>
        </w:rPr>
        <w:t>StringIO</w:t>
      </w:r>
      <w:proofErr w:type="spellEnd"/>
      <w:r w:rsidRPr="007C0EAC">
        <w:rPr>
          <w:rFonts w:ascii="Times New Roman" w:hAnsi="Times New Roman" w:cs="Times New Roman"/>
        </w:rPr>
        <w:t>(</w:t>
      </w:r>
      <w:proofErr w:type="gramEnd"/>
      <w:r w:rsidRPr="007C0EAC">
        <w:rPr>
          <w:rFonts w:ascii="Times New Roman" w:hAnsi="Times New Roman" w:cs="Times New Roman"/>
        </w:rPr>
        <w:t>)</w:t>
      </w:r>
    </w:p>
    <w:p w14:paraId="5BE759AF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 xml:space="preserve">        </w:t>
      </w:r>
      <w:proofErr w:type="spellStart"/>
      <w:r w:rsidRPr="007C0EAC">
        <w:rPr>
          <w:rFonts w:ascii="Times New Roman" w:hAnsi="Times New Roman" w:cs="Times New Roman"/>
        </w:rPr>
        <w:t>backup_input</w:t>
      </w:r>
      <w:proofErr w:type="spellEnd"/>
      <w:r w:rsidRPr="007C0EAC">
        <w:rPr>
          <w:rFonts w:ascii="Times New Roman" w:hAnsi="Times New Roman" w:cs="Times New Roman"/>
        </w:rPr>
        <w:t xml:space="preserve"> = __</w:t>
      </w:r>
      <w:proofErr w:type="spellStart"/>
      <w:r w:rsidRPr="007C0EAC">
        <w:rPr>
          <w:rFonts w:ascii="Times New Roman" w:hAnsi="Times New Roman" w:cs="Times New Roman"/>
        </w:rPr>
        <w:t>builtins</w:t>
      </w:r>
      <w:proofErr w:type="spellEnd"/>
      <w:r w:rsidRPr="007C0EAC">
        <w:rPr>
          <w:rFonts w:ascii="Times New Roman" w:hAnsi="Times New Roman" w:cs="Times New Roman"/>
        </w:rPr>
        <w:t>_</w:t>
      </w:r>
      <w:proofErr w:type="gramStart"/>
      <w:r w:rsidRPr="007C0EAC">
        <w:rPr>
          <w:rFonts w:ascii="Times New Roman" w:hAnsi="Times New Roman" w:cs="Times New Roman"/>
        </w:rPr>
        <w:t>_.input</w:t>
      </w:r>
      <w:proofErr w:type="gramEnd"/>
    </w:p>
    <w:p w14:paraId="55686797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>        __</w:t>
      </w:r>
      <w:proofErr w:type="spellStart"/>
      <w:r w:rsidRPr="007C0EAC">
        <w:rPr>
          <w:rFonts w:ascii="Times New Roman" w:hAnsi="Times New Roman" w:cs="Times New Roman"/>
        </w:rPr>
        <w:t>builtins</w:t>
      </w:r>
      <w:proofErr w:type="spellEnd"/>
      <w:r w:rsidRPr="007C0EAC">
        <w:rPr>
          <w:rFonts w:ascii="Times New Roman" w:hAnsi="Times New Roman" w:cs="Times New Roman"/>
        </w:rPr>
        <w:t>_</w:t>
      </w:r>
      <w:proofErr w:type="gramStart"/>
      <w:r w:rsidRPr="007C0EAC">
        <w:rPr>
          <w:rFonts w:ascii="Times New Roman" w:hAnsi="Times New Roman" w:cs="Times New Roman"/>
        </w:rPr>
        <w:t>_.input</w:t>
      </w:r>
      <w:proofErr w:type="gramEnd"/>
      <w:r w:rsidRPr="007C0EAC">
        <w:rPr>
          <w:rFonts w:ascii="Times New Roman" w:hAnsi="Times New Roman" w:cs="Times New Roman"/>
        </w:rPr>
        <w:t xml:space="preserve"> = lambda prompt="": </w:t>
      </w:r>
      <w:proofErr w:type="spellStart"/>
      <w:proofErr w:type="gramStart"/>
      <w:r w:rsidRPr="007C0EAC">
        <w:rPr>
          <w:rFonts w:ascii="Times New Roman" w:hAnsi="Times New Roman" w:cs="Times New Roman"/>
        </w:rPr>
        <w:t>inputs.pop</w:t>
      </w:r>
      <w:proofErr w:type="spellEnd"/>
      <w:r w:rsidRPr="007C0EAC">
        <w:rPr>
          <w:rFonts w:ascii="Times New Roman" w:hAnsi="Times New Roman" w:cs="Times New Roman"/>
        </w:rPr>
        <w:t>(</w:t>
      </w:r>
      <w:proofErr w:type="gramEnd"/>
      <w:r w:rsidRPr="007C0EAC">
        <w:rPr>
          <w:rFonts w:ascii="Times New Roman" w:hAnsi="Times New Roman" w:cs="Times New Roman"/>
        </w:rPr>
        <w:t>0)</w:t>
      </w:r>
    </w:p>
    <w:p w14:paraId="215ADD9B" w14:textId="77777777" w:rsidR="007C0EAC" w:rsidRPr="007C0EAC" w:rsidRDefault="007C0EAC" w:rsidP="007C0EAC">
      <w:pPr>
        <w:rPr>
          <w:rFonts w:ascii="Times New Roman" w:hAnsi="Times New Roman" w:cs="Times New Roman"/>
        </w:rPr>
      </w:pPr>
    </w:p>
    <w:p w14:paraId="35F43D4E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>        try:</w:t>
      </w:r>
    </w:p>
    <w:p w14:paraId="75E0A370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>            section1__Q</w:t>
      </w:r>
      <w:proofErr w:type="gramStart"/>
      <w:r w:rsidRPr="007C0EAC">
        <w:rPr>
          <w:rFonts w:ascii="Times New Roman" w:hAnsi="Times New Roman" w:cs="Times New Roman"/>
        </w:rPr>
        <w:t>1.book</w:t>
      </w:r>
      <w:proofErr w:type="gramEnd"/>
      <w:r w:rsidRPr="007C0EAC">
        <w:rPr>
          <w:rFonts w:ascii="Times New Roman" w:hAnsi="Times New Roman" w:cs="Times New Roman"/>
        </w:rPr>
        <w:t>_</w:t>
      </w:r>
      <w:proofErr w:type="gramStart"/>
      <w:r w:rsidRPr="007C0EAC">
        <w:rPr>
          <w:rFonts w:ascii="Times New Roman" w:hAnsi="Times New Roman" w:cs="Times New Roman"/>
        </w:rPr>
        <w:t>tickets(</w:t>
      </w:r>
      <w:proofErr w:type="gramEnd"/>
      <w:r w:rsidRPr="007C0EAC">
        <w:rPr>
          <w:rFonts w:ascii="Times New Roman" w:hAnsi="Times New Roman" w:cs="Times New Roman"/>
        </w:rPr>
        <w:t>)</w:t>
      </w:r>
    </w:p>
    <w:p w14:paraId="45EAF22E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 xml:space="preserve">            output = </w:t>
      </w:r>
      <w:proofErr w:type="spellStart"/>
      <w:proofErr w:type="gramStart"/>
      <w:r w:rsidRPr="007C0EAC">
        <w:rPr>
          <w:rFonts w:ascii="Times New Roman" w:hAnsi="Times New Roman" w:cs="Times New Roman"/>
        </w:rPr>
        <w:t>sys.stdout</w:t>
      </w:r>
      <w:proofErr w:type="gramEnd"/>
      <w:r w:rsidRPr="007C0EAC">
        <w:rPr>
          <w:rFonts w:ascii="Times New Roman" w:hAnsi="Times New Roman" w:cs="Times New Roman"/>
        </w:rPr>
        <w:t>.</w:t>
      </w:r>
      <w:proofErr w:type="gramStart"/>
      <w:r w:rsidRPr="007C0EAC">
        <w:rPr>
          <w:rFonts w:ascii="Times New Roman" w:hAnsi="Times New Roman" w:cs="Times New Roman"/>
        </w:rPr>
        <w:t>getvalue</w:t>
      </w:r>
      <w:proofErr w:type="spellEnd"/>
      <w:r w:rsidRPr="007C0EAC">
        <w:rPr>
          <w:rFonts w:ascii="Times New Roman" w:hAnsi="Times New Roman" w:cs="Times New Roman"/>
        </w:rPr>
        <w:t>(</w:t>
      </w:r>
      <w:proofErr w:type="gramEnd"/>
      <w:r w:rsidRPr="007C0EAC">
        <w:rPr>
          <w:rFonts w:ascii="Times New Roman" w:hAnsi="Times New Roman" w:cs="Times New Roman"/>
        </w:rPr>
        <w:t>)</w:t>
      </w:r>
    </w:p>
    <w:p w14:paraId="6159972A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>        finally:</w:t>
      </w:r>
    </w:p>
    <w:p w14:paraId="450918E6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7C0EAC">
        <w:rPr>
          <w:rFonts w:ascii="Times New Roman" w:hAnsi="Times New Roman" w:cs="Times New Roman"/>
        </w:rPr>
        <w:t>sys.stdout</w:t>
      </w:r>
      <w:proofErr w:type="spellEnd"/>
      <w:proofErr w:type="gramEnd"/>
      <w:r w:rsidRPr="007C0EAC">
        <w:rPr>
          <w:rFonts w:ascii="Times New Roman" w:hAnsi="Times New Roman" w:cs="Times New Roman"/>
        </w:rPr>
        <w:t xml:space="preserve"> = </w:t>
      </w:r>
      <w:proofErr w:type="spellStart"/>
      <w:r w:rsidRPr="007C0EAC">
        <w:rPr>
          <w:rFonts w:ascii="Times New Roman" w:hAnsi="Times New Roman" w:cs="Times New Roman"/>
        </w:rPr>
        <w:t>backup_stdout</w:t>
      </w:r>
      <w:proofErr w:type="spellEnd"/>
    </w:p>
    <w:p w14:paraId="090D05F3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>            __</w:t>
      </w:r>
      <w:proofErr w:type="spellStart"/>
      <w:r w:rsidRPr="007C0EAC">
        <w:rPr>
          <w:rFonts w:ascii="Times New Roman" w:hAnsi="Times New Roman" w:cs="Times New Roman"/>
        </w:rPr>
        <w:t>builtins</w:t>
      </w:r>
      <w:proofErr w:type="spellEnd"/>
      <w:r w:rsidRPr="007C0EAC">
        <w:rPr>
          <w:rFonts w:ascii="Times New Roman" w:hAnsi="Times New Roman" w:cs="Times New Roman"/>
        </w:rPr>
        <w:t>_</w:t>
      </w:r>
      <w:proofErr w:type="gramStart"/>
      <w:r w:rsidRPr="007C0EAC">
        <w:rPr>
          <w:rFonts w:ascii="Times New Roman" w:hAnsi="Times New Roman" w:cs="Times New Roman"/>
        </w:rPr>
        <w:t>_.input</w:t>
      </w:r>
      <w:proofErr w:type="gramEnd"/>
      <w:r w:rsidRPr="007C0EAC">
        <w:rPr>
          <w:rFonts w:ascii="Times New Roman" w:hAnsi="Times New Roman" w:cs="Times New Roman"/>
        </w:rPr>
        <w:t xml:space="preserve"> = </w:t>
      </w:r>
      <w:proofErr w:type="spellStart"/>
      <w:r w:rsidRPr="007C0EAC">
        <w:rPr>
          <w:rFonts w:ascii="Times New Roman" w:hAnsi="Times New Roman" w:cs="Times New Roman"/>
        </w:rPr>
        <w:t>backup_input</w:t>
      </w:r>
      <w:proofErr w:type="spellEnd"/>
    </w:p>
    <w:p w14:paraId="53A9FF50" w14:textId="77777777" w:rsidR="007C0EAC" w:rsidRPr="007C0EAC" w:rsidRDefault="007C0EAC" w:rsidP="007C0EAC">
      <w:pPr>
        <w:rPr>
          <w:rFonts w:ascii="Times New Roman" w:hAnsi="Times New Roman" w:cs="Times New Roman"/>
        </w:rPr>
      </w:pPr>
    </w:p>
    <w:p w14:paraId="3BB47734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7C0EAC">
        <w:rPr>
          <w:rFonts w:ascii="Times New Roman" w:hAnsi="Times New Roman" w:cs="Times New Roman"/>
        </w:rPr>
        <w:t>self.assertIn</w:t>
      </w:r>
      <w:proofErr w:type="spellEnd"/>
      <w:proofErr w:type="gramEnd"/>
      <w:r w:rsidRPr="007C0EAC">
        <w:rPr>
          <w:rFonts w:ascii="Times New Roman" w:hAnsi="Times New Roman" w:cs="Times New Roman"/>
        </w:rPr>
        <w:t>("Invalid input", output)</w:t>
      </w:r>
    </w:p>
    <w:p w14:paraId="154DE940" w14:textId="77777777" w:rsidR="007C0EAC" w:rsidRPr="007C0EAC" w:rsidRDefault="007C0EAC" w:rsidP="007C0EAC">
      <w:pPr>
        <w:rPr>
          <w:rFonts w:ascii="Times New Roman" w:hAnsi="Times New Roman" w:cs="Times New Roman"/>
        </w:rPr>
      </w:pPr>
    </w:p>
    <w:p w14:paraId="68F9EA2E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>if __name__ == "__main__":</w:t>
      </w:r>
    </w:p>
    <w:p w14:paraId="5699CDD0" w14:textId="77777777" w:rsidR="007C0EAC" w:rsidRPr="007C0EAC" w:rsidRDefault="007C0EAC" w:rsidP="007C0EAC">
      <w:pPr>
        <w:rPr>
          <w:rFonts w:ascii="Times New Roman" w:hAnsi="Times New Roman" w:cs="Times New Roman"/>
        </w:rPr>
      </w:pPr>
      <w:r w:rsidRPr="007C0EAC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7C0EAC">
        <w:rPr>
          <w:rFonts w:ascii="Times New Roman" w:hAnsi="Times New Roman" w:cs="Times New Roman"/>
        </w:rPr>
        <w:t>unittest.main</w:t>
      </w:r>
      <w:proofErr w:type="spellEnd"/>
      <w:proofErr w:type="gramEnd"/>
      <w:r w:rsidRPr="007C0EAC">
        <w:rPr>
          <w:rFonts w:ascii="Times New Roman" w:hAnsi="Times New Roman" w:cs="Times New Roman"/>
        </w:rPr>
        <w:t>()</w:t>
      </w:r>
    </w:p>
    <w:p w14:paraId="65797C00" w14:textId="77777777" w:rsidR="007C0EAC" w:rsidRPr="007C0EAC" w:rsidRDefault="007C0EAC" w:rsidP="007C0EAC">
      <w:pPr>
        <w:rPr>
          <w:rFonts w:ascii="Times New Roman" w:hAnsi="Times New Roman" w:cs="Times New Roman"/>
        </w:rPr>
      </w:pPr>
    </w:p>
    <w:p w14:paraId="1476661A" w14:textId="20CA8392" w:rsidR="00C17714" w:rsidRDefault="007C0EAC">
      <w:pPr>
        <w:rPr>
          <w:rFonts w:ascii="Times New Roman" w:hAnsi="Times New Roman" w:cs="Times New Roman"/>
          <w:b/>
          <w:bCs/>
        </w:rPr>
      </w:pPr>
      <w:r w:rsidRPr="007C0EAC">
        <w:rPr>
          <w:rFonts w:ascii="Times New Roman" w:hAnsi="Times New Roman" w:cs="Times New Roman"/>
          <w:b/>
          <w:bCs/>
        </w:rPr>
        <w:t>OUTPUT</w:t>
      </w:r>
    </w:p>
    <w:p w14:paraId="17D33374" w14:textId="1CE2510A" w:rsidR="007C0EAC" w:rsidRPr="007C0EAC" w:rsidRDefault="007C0EAC">
      <w:pPr>
        <w:rPr>
          <w:rFonts w:ascii="Times New Roman" w:hAnsi="Times New Roman" w:cs="Times New Roman"/>
          <w:b/>
          <w:bCs/>
        </w:rPr>
      </w:pPr>
      <w:r w:rsidRPr="007C0EAC">
        <w:rPr>
          <w:rFonts w:ascii="Times New Roman" w:hAnsi="Times New Roman" w:cs="Times New Roman"/>
          <w:b/>
          <w:bCs/>
        </w:rPr>
        <w:drawing>
          <wp:inline distT="0" distB="0" distL="0" distR="0" wp14:anchorId="314BA86D" wp14:editId="5D52C18A">
            <wp:extent cx="5486400" cy="1172845"/>
            <wp:effectExtent l="0" t="0" r="0" b="8255"/>
            <wp:docPr id="1891574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5742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0EAC" w:rsidRPr="007C0E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5949661">
    <w:abstractNumId w:val="8"/>
  </w:num>
  <w:num w:numId="2" w16cid:durableId="1532843753">
    <w:abstractNumId w:val="6"/>
  </w:num>
  <w:num w:numId="3" w16cid:durableId="1713264973">
    <w:abstractNumId w:val="5"/>
  </w:num>
  <w:num w:numId="4" w16cid:durableId="1970091899">
    <w:abstractNumId w:val="4"/>
  </w:num>
  <w:num w:numId="5" w16cid:durableId="716857727">
    <w:abstractNumId w:val="7"/>
  </w:num>
  <w:num w:numId="6" w16cid:durableId="484468454">
    <w:abstractNumId w:val="3"/>
  </w:num>
  <w:num w:numId="7" w16cid:durableId="1957518994">
    <w:abstractNumId w:val="2"/>
  </w:num>
  <w:num w:numId="8" w16cid:durableId="1614359221">
    <w:abstractNumId w:val="1"/>
  </w:num>
  <w:num w:numId="9" w16cid:durableId="1538271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01625"/>
    <w:rsid w:val="00205957"/>
    <w:rsid w:val="0029639D"/>
    <w:rsid w:val="002D51D7"/>
    <w:rsid w:val="00326F90"/>
    <w:rsid w:val="004040FE"/>
    <w:rsid w:val="00442C22"/>
    <w:rsid w:val="00545422"/>
    <w:rsid w:val="007C0EAC"/>
    <w:rsid w:val="007C4E9E"/>
    <w:rsid w:val="008D430C"/>
    <w:rsid w:val="00A64A67"/>
    <w:rsid w:val="00AA1D8D"/>
    <w:rsid w:val="00B47730"/>
    <w:rsid w:val="00C17714"/>
    <w:rsid w:val="00CB0664"/>
    <w:rsid w:val="00D918C3"/>
    <w:rsid w:val="00E17A6B"/>
    <w:rsid w:val="00E3328A"/>
    <w:rsid w:val="00E817B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27E19A"/>
  <w14:defaultImageDpi w14:val="300"/>
  <w15:docId w15:val="{89A34292-267C-4A7B-A0C5-0DDE76B1F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8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5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9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1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1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0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6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7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1948</Words>
  <Characters>11109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Sujana D</cp:lastModifiedBy>
  <cp:revision>2</cp:revision>
  <dcterms:created xsi:type="dcterms:W3CDTF">2025-06-27T11:35:00Z</dcterms:created>
  <dcterms:modified xsi:type="dcterms:W3CDTF">2025-06-27T11:35:00Z</dcterms:modified>
  <cp:category/>
</cp:coreProperties>
</file>